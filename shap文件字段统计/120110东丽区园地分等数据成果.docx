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XZQ.shp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XZQJX.shp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YDFDDY.shp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NRZSS</w:t>
            </w:r>
          </w:p>
        </w:tc>
        <w:tc>
          <w:tcPr>
            <w:tcW w:type="dxa" w:w="1728"/>
          </w:tcPr>
          <w:p>
            <w:r>
              <w:t>NRZSS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NRZSSFZ</w:t>
            </w:r>
          </w:p>
        </w:tc>
        <w:tc>
          <w:tcPr>
            <w:tcW w:type="dxa" w:w="1728"/>
          </w:tcPr>
          <w:p>
            <w:r>
              <w:t>NRZSSFZ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JW</w:t>
            </w:r>
          </w:p>
        </w:tc>
        <w:tc>
          <w:tcPr>
            <w:tcW w:type="dxa" w:w="1728"/>
          </w:tcPr>
          <w:p>
            <w:r>
              <w:t>JW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JWFZ</w:t>
            </w:r>
          </w:p>
        </w:tc>
        <w:tc>
          <w:tcPr>
            <w:tcW w:type="dxa" w:w="1728"/>
          </w:tcPr>
          <w:p>
            <w:r>
              <w:t>JWFZ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XDSD</w:t>
            </w:r>
          </w:p>
        </w:tc>
        <w:tc>
          <w:tcPr>
            <w:tcW w:type="dxa" w:w="1728"/>
          </w:tcPr>
          <w:p>
            <w:r>
              <w:t>XDSD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XDSDFZ</w:t>
            </w:r>
          </w:p>
        </w:tc>
        <w:tc>
          <w:tcPr>
            <w:tcW w:type="dxa" w:w="1728"/>
          </w:tcPr>
          <w:p>
            <w:r>
              <w:t>XDSDFZ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NJDDW</w:t>
            </w:r>
          </w:p>
        </w:tc>
        <w:tc>
          <w:tcPr>
            <w:tcW w:type="dxa" w:w="1728"/>
          </w:tcPr>
          <w:p>
            <w:r>
              <w:t>NJDDW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NJDDWFZ</w:t>
            </w:r>
          </w:p>
        </w:tc>
        <w:tc>
          <w:tcPr>
            <w:tcW w:type="dxa" w:w="1728"/>
          </w:tcPr>
          <w:p>
            <w:r>
              <w:t>NJDDWFZ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FCS</w:t>
            </w:r>
          </w:p>
        </w:tc>
        <w:tc>
          <w:tcPr>
            <w:tcW w:type="dxa" w:w="1728"/>
          </w:tcPr>
          <w:p>
            <w:r>
              <w:t>FCS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FCSFZ</w:t>
            </w:r>
          </w:p>
        </w:tc>
        <w:tc>
          <w:tcPr>
            <w:tcW w:type="dxa" w:w="1728"/>
          </w:tcPr>
          <w:p>
            <w:r>
              <w:t>FCSFZ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TRPHZ</w:t>
            </w:r>
          </w:p>
        </w:tc>
        <w:tc>
          <w:tcPr>
            <w:tcW w:type="dxa" w:w="1728"/>
          </w:tcPr>
          <w:p>
            <w:r>
              <w:t>TRPHZ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TRPHZFZ</w:t>
            </w:r>
          </w:p>
        </w:tc>
        <w:tc>
          <w:tcPr>
            <w:tcW w:type="dxa" w:w="1728"/>
          </w:tcPr>
          <w:p>
            <w:r>
              <w:t>TRPHZFZ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TRYJZHL</w:t>
            </w:r>
          </w:p>
        </w:tc>
        <w:tc>
          <w:tcPr>
            <w:tcW w:type="dxa" w:w="1728"/>
          </w:tcPr>
          <w:p>
            <w:r>
              <w:t>TRYJZHL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TRYJZHLFZ</w:t>
            </w:r>
          </w:p>
        </w:tc>
        <w:tc>
          <w:tcPr>
            <w:tcW w:type="dxa" w:w="1728"/>
          </w:tcPr>
          <w:p>
            <w:r>
              <w:t>TRYJZHLFZ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YZHCD</w:t>
            </w:r>
          </w:p>
        </w:tc>
        <w:tc>
          <w:tcPr>
            <w:tcW w:type="dxa" w:w="1728"/>
          </w:tcPr>
          <w:p>
            <w:r>
              <w:t>YZHCD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YZHCDFZ</w:t>
            </w:r>
          </w:p>
        </w:tc>
        <w:tc>
          <w:tcPr>
            <w:tcW w:type="dxa" w:w="1728"/>
          </w:tcPr>
          <w:p>
            <w:r>
              <w:t>YZHCDFZ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DXSW</w:t>
            </w:r>
          </w:p>
        </w:tc>
        <w:tc>
          <w:tcPr>
            <w:tcW w:type="dxa" w:w="1728"/>
          </w:tcPr>
          <w:p>
            <w:r>
              <w:t>DXSW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DXSWFZ</w:t>
            </w:r>
          </w:p>
        </w:tc>
        <w:tc>
          <w:tcPr>
            <w:tcW w:type="dxa" w:w="1728"/>
          </w:tcPr>
          <w:p>
            <w:r>
              <w:t>DXSWFZ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SJYDDB</w:t>
            </w:r>
          </w:p>
        </w:tc>
        <w:tc>
          <w:tcPr>
            <w:tcW w:type="dxa" w:w="1728"/>
          </w:tcPr>
          <w:p>
            <w:r>
              <w:t>SJYDDB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GJJYDDB</w:t>
            </w:r>
          </w:p>
        </w:tc>
        <w:tc>
          <w:tcPr>
            <w:tcW w:type="dxa" w:w="1728"/>
          </w:tcPr>
          <w:p>
            <w:r>
              <w:t>GJJYDDB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
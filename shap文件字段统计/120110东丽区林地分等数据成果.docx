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120110LDFDDY.shp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字段别名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长度</w:t>
            </w:r>
          </w:p>
        </w:tc>
        <w:tc>
          <w:tcPr>
            <w:tcW w:type="dxa" w:w="1728"/>
          </w:tcPr>
          <w:p>
            <w:r>
              <w:t>小数</w:t>
            </w:r>
          </w:p>
        </w:tc>
      </w:tr>
      <w:tr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OID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Geometry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OBJECTID_1</w:t>
            </w:r>
          </w:p>
        </w:tc>
        <w:tc>
          <w:tcPr>
            <w:tcW w:type="dxa" w:w="1728"/>
          </w:tcPr>
          <w:p>
            <w:r>
              <w:t>OBJECTID_1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OBJECTID</w:t>
            </w:r>
          </w:p>
        </w:tc>
        <w:tc>
          <w:tcPr>
            <w:tcW w:type="dxa" w:w="1728"/>
          </w:tcPr>
          <w:p>
            <w:r>
              <w:t>OBJECTID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BSM</w:t>
            </w:r>
          </w:p>
        </w:tc>
        <w:tc>
          <w:tcPr>
            <w:tcW w:type="dxa" w:w="1728"/>
          </w:tcPr>
          <w:p>
            <w:r>
              <w:t>BSM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XZQDM</w:t>
            </w:r>
          </w:p>
        </w:tc>
        <w:tc>
          <w:tcPr>
            <w:tcW w:type="dxa" w:w="1728"/>
          </w:tcPr>
          <w:p>
            <w:r>
              <w:t>XZQDM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XZQMC</w:t>
            </w:r>
          </w:p>
        </w:tc>
        <w:tc>
          <w:tcPr>
            <w:tcW w:type="dxa" w:w="1728"/>
          </w:tcPr>
          <w:p>
            <w:r>
              <w:t>XZQMC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DLBM</w:t>
            </w:r>
          </w:p>
        </w:tc>
        <w:tc>
          <w:tcPr>
            <w:tcW w:type="dxa" w:w="1728"/>
          </w:tcPr>
          <w:p>
            <w:r>
              <w:t>DLBM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DLMC</w:t>
            </w:r>
          </w:p>
        </w:tc>
        <w:tc>
          <w:tcPr>
            <w:tcW w:type="dxa" w:w="1728"/>
          </w:tcPr>
          <w:p>
            <w:r>
              <w:t>DLMC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QSXZ</w:t>
            </w:r>
          </w:p>
        </w:tc>
        <w:tc>
          <w:tcPr>
            <w:tcW w:type="dxa" w:w="1728"/>
          </w:tcPr>
          <w:p>
            <w:r>
              <w:t>QSXZ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QSDWDM</w:t>
            </w:r>
          </w:p>
        </w:tc>
        <w:tc>
          <w:tcPr>
            <w:tcW w:type="dxa" w:w="1728"/>
          </w:tcPr>
          <w:p>
            <w:r>
              <w:t>QSDWDM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QSDWMC</w:t>
            </w:r>
          </w:p>
        </w:tc>
        <w:tc>
          <w:tcPr>
            <w:tcW w:type="dxa" w:w="1728"/>
          </w:tcPr>
          <w:p>
            <w:r>
              <w:t>QSDWMC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ZLDWDM</w:t>
            </w:r>
          </w:p>
        </w:tc>
        <w:tc>
          <w:tcPr>
            <w:tcW w:type="dxa" w:w="1728"/>
          </w:tcPr>
          <w:p>
            <w:r>
              <w:t>ZLDWDM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ZLDWMC</w:t>
            </w:r>
          </w:p>
        </w:tc>
        <w:tc>
          <w:tcPr>
            <w:tcW w:type="dxa" w:w="1728"/>
          </w:tcPr>
          <w:p>
            <w:r>
              <w:t>ZLDWMC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FDTBMJ</w:t>
            </w:r>
          </w:p>
        </w:tc>
        <w:tc>
          <w:tcPr>
            <w:tcW w:type="dxa" w:w="1728"/>
          </w:tcPr>
          <w:p>
            <w:r>
              <w:t>FDTBMJ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FRDBS</w:t>
            </w:r>
          </w:p>
        </w:tc>
        <w:tc>
          <w:tcPr>
            <w:tcW w:type="dxa" w:w="1728"/>
          </w:tcPr>
          <w:p>
            <w:r>
              <w:t>FRDBS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FDDJYJFQDM</w:t>
            </w:r>
          </w:p>
        </w:tc>
        <w:tc>
          <w:tcPr>
            <w:tcW w:type="dxa" w:w="1728"/>
          </w:tcPr>
          <w:p>
            <w:r>
              <w:t>FDDJYJFQDM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FDDJYJFQMC</w:t>
            </w:r>
          </w:p>
        </w:tc>
        <w:tc>
          <w:tcPr>
            <w:tcW w:type="dxa" w:w="1728"/>
          </w:tcPr>
          <w:p>
            <w:r>
              <w:t>FDDJYJFQMC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LZ</w:t>
            </w:r>
          </w:p>
        </w:tc>
        <w:tc>
          <w:tcPr>
            <w:tcW w:type="dxa" w:w="1728"/>
          </w:tcPr>
          <w:p>
            <w:r>
              <w:t>LZ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SLLB</w:t>
            </w:r>
          </w:p>
        </w:tc>
        <w:tc>
          <w:tcPr>
            <w:tcW w:type="dxa" w:w="1728"/>
          </w:tcPr>
          <w:p>
            <w:r>
              <w:t>SLLB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SJNF</w:t>
            </w:r>
          </w:p>
        </w:tc>
        <w:tc>
          <w:tcPr>
            <w:tcW w:type="dxa" w:w="1728"/>
          </w:tcPr>
          <w:p>
            <w:r>
              <w:t>SJNF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NJQW</w:t>
            </w:r>
          </w:p>
        </w:tc>
        <w:tc>
          <w:tcPr>
            <w:tcW w:type="dxa" w:w="1728"/>
          </w:tcPr>
          <w:p>
            <w:r>
              <w:t>NJQW</w:t>
            </w:r>
          </w:p>
        </w:tc>
        <w:tc>
          <w:tcPr>
            <w:tcW w:type="dxa" w:w="1728"/>
          </w:tcPr>
          <w:p>
            <w:r>
              <w:t>Single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NJQWFZ</w:t>
            </w:r>
          </w:p>
        </w:tc>
        <w:tc>
          <w:tcPr>
            <w:tcW w:type="dxa" w:w="1728"/>
          </w:tcPr>
          <w:p>
            <w:r>
              <w:t>NJQWFZ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NJJSL</w:t>
            </w:r>
          </w:p>
        </w:tc>
        <w:tc>
          <w:tcPr>
            <w:tcW w:type="dxa" w:w="1728"/>
          </w:tcPr>
          <w:p>
            <w:r>
              <w:t>NJJSL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NJJSLFZ</w:t>
            </w:r>
          </w:p>
        </w:tc>
        <w:tc>
          <w:tcPr>
            <w:tcW w:type="dxa" w:w="1728"/>
          </w:tcPr>
          <w:p>
            <w:r>
              <w:t>NJJSLFZ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HB</w:t>
            </w:r>
          </w:p>
        </w:tc>
        <w:tc>
          <w:tcPr>
            <w:tcW w:type="dxa" w:w="1728"/>
          </w:tcPr>
          <w:p>
            <w:r>
              <w:t>HB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HBFZ</w:t>
            </w:r>
          </w:p>
        </w:tc>
        <w:tc>
          <w:tcPr>
            <w:tcW w:type="dxa" w:w="1728"/>
          </w:tcPr>
          <w:p>
            <w:r>
              <w:t>HBFZ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PD</w:t>
            </w:r>
          </w:p>
        </w:tc>
        <w:tc>
          <w:tcPr>
            <w:tcW w:type="dxa" w:w="1728"/>
          </w:tcPr>
          <w:p>
            <w:r>
              <w:t>PD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PDFZ</w:t>
            </w:r>
          </w:p>
        </w:tc>
        <w:tc>
          <w:tcPr>
            <w:tcW w:type="dxa" w:w="1728"/>
          </w:tcPr>
          <w:p>
            <w:r>
              <w:t>PDFZ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PW</w:t>
            </w:r>
          </w:p>
        </w:tc>
        <w:tc>
          <w:tcPr>
            <w:tcW w:type="dxa" w:w="1728"/>
          </w:tcPr>
          <w:p>
            <w:r>
              <w:t>PW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PWFZ</w:t>
            </w:r>
          </w:p>
        </w:tc>
        <w:tc>
          <w:tcPr>
            <w:tcW w:type="dxa" w:w="1728"/>
          </w:tcPr>
          <w:p>
            <w:r>
              <w:t>PWFZ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DMLX</w:t>
            </w:r>
          </w:p>
        </w:tc>
        <w:tc>
          <w:tcPr>
            <w:tcW w:type="dxa" w:w="1728"/>
          </w:tcPr>
          <w:p>
            <w:r>
              <w:t>DMLX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DMLXFZ</w:t>
            </w:r>
          </w:p>
        </w:tc>
        <w:tc>
          <w:tcPr>
            <w:tcW w:type="dxa" w:w="1728"/>
          </w:tcPr>
          <w:p>
            <w:r>
              <w:t>DMLXFZ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TCHDDJ</w:t>
            </w:r>
          </w:p>
        </w:tc>
        <w:tc>
          <w:tcPr>
            <w:tcW w:type="dxa" w:w="1728"/>
          </w:tcPr>
          <w:p>
            <w:r>
              <w:t>TCHDDJ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TCHDDJFZ</w:t>
            </w:r>
          </w:p>
        </w:tc>
        <w:tc>
          <w:tcPr>
            <w:tcW w:type="dxa" w:w="1728"/>
          </w:tcPr>
          <w:p>
            <w:r>
              <w:t>TCHDDJFZ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FZZHDJYMX</w:t>
            </w:r>
          </w:p>
        </w:tc>
        <w:tc>
          <w:tcPr>
            <w:tcW w:type="dxa" w:w="1728"/>
          </w:tcPr>
          <w:p>
            <w:r>
              <w:t>FZZHDJYMX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FZZHD</w:t>
            </w:r>
          </w:p>
        </w:tc>
        <w:tc>
          <w:tcPr>
            <w:tcW w:type="dxa" w:w="1728"/>
          </w:tcPr>
          <w:p>
            <w:r>
              <w:t>FZZHD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FZZHDFZ</w:t>
            </w:r>
          </w:p>
        </w:tc>
        <w:tc>
          <w:tcPr>
            <w:tcW w:type="dxa" w:w="1728"/>
          </w:tcPr>
          <w:p>
            <w:r>
              <w:t>FZZHDFZ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TRZD</w:t>
            </w:r>
          </w:p>
        </w:tc>
        <w:tc>
          <w:tcPr>
            <w:tcW w:type="dxa" w:w="1728"/>
          </w:tcPr>
          <w:p>
            <w:r>
              <w:t>TRZD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TRZDFZ</w:t>
            </w:r>
          </w:p>
        </w:tc>
        <w:tc>
          <w:tcPr>
            <w:tcW w:type="dxa" w:w="1728"/>
          </w:tcPr>
          <w:p>
            <w:r>
              <w:t>TRZDFZ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SWDYXJYMX</w:t>
            </w:r>
          </w:p>
        </w:tc>
        <w:tc>
          <w:tcPr>
            <w:tcW w:type="dxa" w:w="1728"/>
          </w:tcPr>
          <w:p>
            <w:r>
              <w:t>SWDYXJYMX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SWDYX</w:t>
            </w:r>
          </w:p>
        </w:tc>
        <w:tc>
          <w:tcPr>
            <w:tcW w:type="dxa" w:w="1728"/>
          </w:tcPr>
          <w:p>
            <w:r>
              <w:t>SWDYX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SWDYXFZ</w:t>
            </w:r>
          </w:p>
        </w:tc>
        <w:tc>
          <w:tcPr>
            <w:tcW w:type="dxa" w:w="1728"/>
          </w:tcPr>
          <w:p>
            <w:r>
              <w:t>SWDYXFZ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ZBFGLX</w:t>
            </w:r>
          </w:p>
        </w:tc>
        <w:tc>
          <w:tcPr>
            <w:tcW w:type="dxa" w:w="1728"/>
          </w:tcPr>
          <w:p>
            <w:r>
              <w:t>ZBFGLX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STBHHX</w:t>
            </w:r>
          </w:p>
        </w:tc>
        <w:tc>
          <w:tcPr>
            <w:tcW w:type="dxa" w:w="1728"/>
          </w:tcPr>
          <w:p>
            <w:r>
              <w:t>STBHHX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STBHHXFZ</w:t>
            </w:r>
          </w:p>
        </w:tc>
        <w:tc>
          <w:tcPr>
            <w:tcW w:type="dxa" w:w="1728"/>
          </w:tcPr>
          <w:p>
            <w:r>
              <w:t>STBHHXFZ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QY</w:t>
            </w:r>
          </w:p>
        </w:tc>
        <w:tc>
          <w:tcPr>
            <w:tcW w:type="dxa" w:w="1728"/>
          </w:tcPr>
          <w:p>
            <w:r>
              <w:t>QY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QYFZ</w:t>
            </w:r>
          </w:p>
        </w:tc>
        <w:tc>
          <w:tcPr>
            <w:tcW w:type="dxa" w:w="1728"/>
          </w:tcPr>
          <w:p>
            <w:r>
              <w:t>QYFZ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SJLDDB</w:t>
            </w:r>
          </w:p>
        </w:tc>
        <w:tc>
          <w:tcPr>
            <w:tcW w:type="dxa" w:w="1728"/>
          </w:tcPr>
          <w:p>
            <w:r>
              <w:t>SJLDDB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FDDYBZHFZ</w:t>
            </w:r>
          </w:p>
        </w:tc>
        <w:tc>
          <w:tcPr>
            <w:tcW w:type="dxa" w:w="1728"/>
          </w:tcPr>
          <w:p>
            <w:r>
              <w:t>FDDYBZHFZ</w:t>
            </w:r>
          </w:p>
        </w:tc>
        <w:tc>
          <w:tcPr>
            <w:tcW w:type="dxa" w:w="1728"/>
          </w:tcPr>
          <w:p>
            <w:r>
              <w:t>Single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GJJLDDB</w:t>
            </w:r>
          </w:p>
        </w:tc>
        <w:tc>
          <w:tcPr>
            <w:tcW w:type="dxa" w:w="1728"/>
          </w:tcPr>
          <w:p>
            <w:r>
              <w:t>GJJLDDB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BZ</w:t>
            </w:r>
          </w:p>
        </w:tc>
        <w:tc>
          <w:tcPr>
            <w:tcW w:type="dxa" w:w="1728"/>
          </w:tcPr>
          <w:p>
            <w:r>
              <w:t>BZ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FDDYFZ</w:t>
            </w:r>
          </w:p>
        </w:tc>
        <w:tc>
          <w:tcPr>
            <w:tcW w:type="dxa" w:w="1728"/>
          </w:tcPr>
          <w:p>
            <w:r>
              <w:t>FDDYFZ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</w:tbl>
    <w:p/>
    <w:p>
      <w:pPr>
        <w:pStyle w:val="Heading2"/>
      </w:pPr>
      <w:r>
        <w:t>120110XZQ.shp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字段别名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长度</w:t>
            </w:r>
          </w:p>
        </w:tc>
        <w:tc>
          <w:tcPr>
            <w:tcW w:type="dxa" w:w="1728"/>
          </w:tcPr>
          <w:p>
            <w:r>
              <w:t>小数</w:t>
            </w:r>
          </w:p>
        </w:tc>
      </w:tr>
      <w:tr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OID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Geometry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BSM</w:t>
            </w:r>
          </w:p>
        </w:tc>
        <w:tc>
          <w:tcPr>
            <w:tcW w:type="dxa" w:w="1728"/>
          </w:tcPr>
          <w:p>
            <w:r>
              <w:t>BSM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XZQDM</w:t>
            </w:r>
          </w:p>
        </w:tc>
        <w:tc>
          <w:tcPr>
            <w:tcW w:type="dxa" w:w="1728"/>
          </w:tcPr>
          <w:p>
            <w:r>
              <w:t>XZQDM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XZQMC</w:t>
            </w:r>
          </w:p>
        </w:tc>
        <w:tc>
          <w:tcPr>
            <w:tcW w:type="dxa" w:w="1728"/>
          </w:tcPr>
          <w:p>
            <w:r>
              <w:t>XZQMC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DCMJ</w:t>
            </w:r>
          </w:p>
        </w:tc>
        <w:tc>
          <w:tcPr>
            <w:tcW w:type="dxa" w:w="1728"/>
          </w:tcPr>
          <w:p>
            <w:r>
              <w:t>DCMJ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JSMJ</w:t>
            </w:r>
          </w:p>
        </w:tc>
        <w:tc>
          <w:tcPr>
            <w:tcW w:type="dxa" w:w="1728"/>
          </w:tcPr>
          <w:p>
            <w:r>
              <w:t>JSMJ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QYKZDM</w:t>
            </w:r>
          </w:p>
        </w:tc>
        <w:tc>
          <w:tcPr>
            <w:tcW w:type="dxa" w:w="1728"/>
          </w:tcPr>
          <w:p>
            <w:r>
              <w:t>QYKZDM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BZ</w:t>
            </w:r>
          </w:p>
        </w:tc>
        <w:tc>
          <w:tcPr>
            <w:tcW w:type="dxa" w:w="1728"/>
          </w:tcPr>
          <w:p>
            <w:r>
              <w:t>BZ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/>
    <w:p>
      <w:pPr>
        <w:pStyle w:val="Heading2"/>
      </w:pPr>
      <w:r>
        <w:t>120110XZQJX.shp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字段别名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长度</w:t>
            </w:r>
          </w:p>
        </w:tc>
        <w:tc>
          <w:tcPr>
            <w:tcW w:type="dxa" w:w="1728"/>
          </w:tcPr>
          <w:p>
            <w:r>
              <w:t>小数</w:t>
            </w:r>
          </w:p>
        </w:tc>
      </w:tr>
      <w:tr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OID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Geometry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BSM</w:t>
            </w:r>
          </w:p>
        </w:tc>
        <w:tc>
          <w:tcPr>
            <w:tcW w:type="dxa" w:w="1728"/>
          </w:tcPr>
          <w:p>
            <w:r>
              <w:t>BSM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JXLX</w:t>
            </w:r>
          </w:p>
        </w:tc>
        <w:tc>
          <w:tcPr>
            <w:tcW w:type="dxa" w:w="1728"/>
          </w:tcPr>
          <w:p>
            <w:r>
              <w:t>JXLX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JXXZ</w:t>
            </w:r>
          </w:p>
        </w:tc>
        <w:tc>
          <w:tcPr>
            <w:tcW w:type="dxa" w:w="1728"/>
          </w:tcPr>
          <w:p>
            <w:r>
              <w:t>JXXZ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JXSM</w:t>
            </w:r>
          </w:p>
        </w:tc>
        <w:tc>
          <w:tcPr>
            <w:tcW w:type="dxa" w:w="1728"/>
          </w:tcPr>
          <w:p>
            <w:r>
              <w:t>JXSM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BZ</w:t>
            </w:r>
          </w:p>
        </w:tc>
        <w:tc>
          <w:tcPr>
            <w:tcW w:type="dxa" w:w="1728"/>
          </w:tcPr>
          <w:p>
            <w:r>
              <w:t>BZ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
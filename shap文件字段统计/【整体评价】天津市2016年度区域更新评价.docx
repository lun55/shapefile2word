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49E4A">
      <w:pPr>
        <w:pStyle w:val="4"/>
      </w:pPr>
      <w:r>
        <w:t>DLMCZJ.shp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09077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 w14:paraId="0A055558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3918DFFA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102503FE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2358C86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75D883B5">
            <w:pPr>
              <w:spacing w:after="0" w:line="240" w:lineRule="auto"/>
            </w:pPr>
            <w:r>
              <w:t>小数</w:t>
            </w:r>
          </w:p>
        </w:tc>
      </w:tr>
      <w:tr w14:paraId="1565E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67D30A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2736F06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F5C3E43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DC866F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1B564CC4">
            <w:pPr>
              <w:spacing w:after="0" w:line="240" w:lineRule="auto"/>
            </w:pPr>
            <w:r>
              <w:t>0</w:t>
            </w:r>
          </w:p>
        </w:tc>
      </w:tr>
      <w:tr w14:paraId="633EC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E86876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796B589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639D8FB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41F695E8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7702D02E">
            <w:pPr>
              <w:spacing w:after="0" w:line="240" w:lineRule="auto"/>
            </w:pPr>
            <w:r>
              <w:t>0</w:t>
            </w:r>
          </w:p>
        </w:tc>
      </w:tr>
      <w:tr w14:paraId="4593D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65A6B7">
            <w:pPr>
              <w:spacing w:after="0" w:line="240" w:lineRule="auto"/>
            </w:pPr>
            <w:r>
              <w:t>MBBSM</w:t>
            </w:r>
            <w:bookmarkStart w:id="0" w:name="_GoBack"/>
            <w:bookmarkEnd w:id="0"/>
          </w:p>
        </w:tc>
        <w:tc>
          <w:tcPr>
            <w:tcW w:w="1728" w:type="dxa"/>
          </w:tcPr>
          <w:p w14:paraId="462AEF7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4BD1FF64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663A4EE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44E7441">
            <w:pPr>
              <w:spacing w:after="0" w:line="240" w:lineRule="auto"/>
            </w:pPr>
            <w:r>
              <w:t>0</w:t>
            </w:r>
          </w:p>
        </w:tc>
      </w:tr>
      <w:tr w14:paraId="2226A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2F3D78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68F8FA5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BE9CB47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F2E280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6A186A4">
            <w:pPr>
              <w:spacing w:after="0" w:line="240" w:lineRule="auto"/>
            </w:pPr>
            <w:r>
              <w:t>0</w:t>
            </w:r>
          </w:p>
        </w:tc>
      </w:tr>
      <w:tr w14:paraId="6721D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61AE22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56DE94DB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0FBC2F9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7BAAA35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DCD90EA">
            <w:pPr>
              <w:spacing w:after="0" w:line="240" w:lineRule="auto"/>
            </w:pPr>
            <w:r>
              <w:t>0</w:t>
            </w:r>
          </w:p>
        </w:tc>
      </w:tr>
      <w:tr w14:paraId="617F2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F0FBD3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62CF29B9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75E3A61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11053D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F59EB77">
            <w:pPr>
              <w:spacing w:after="0" w:line="240" w:lineRule="auto"/>
            </w:pPr>
            <w:r>
              <w:t>0</w:t>
            </w:r>
          </w:p>
        </w:tc>
      </w:tr>
      <w:tr w14:paraId="10D45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3DEA51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0760C8E7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0F6528D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7218D5C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02BF3852">
            <w:pPr>
              <w:spacing w:after="0" w:line="240" w:lineRule="auto"/>
            </w:pPr>
            <w:r>
              <w:t>0</w:t>
            </w:r>
          </w:p>
        </w:tc>
      </w:tr>
      <w:tr w14:paraId="78A6E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2E113D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1EE1AD2E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4543B8B2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70DE187A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3A9475F">
            <w:pPr>
              <w:spacing w:after="0" w:line="240" w:lineRule="auto"/>
            </w:pPr>
            <w:r>
              <w:t>0</w:t>
            </w:r>
          </w:p>
        </w:tc>
      </w:tr>
      <w:tr w14:paraId="219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182AB4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733B5657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40D877D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8C7949F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0F050DBD">
            <w:pPr>
              <w:spacing w:after="0" w:line="240" w:lineRule="auto"/>
            </w:pPr>
            <w:r>
              <w:t>0</w:t>
            </w:r>
          </w:p>
        </w:tc>
      </w:tr>
      <w:tr w14:paraId="5EBF5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843151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ADB3B79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36229C0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20128FD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4CE8680D">
            <w:pPr>
              <w:spacing w:after="0" w:line="240" w:lineRule="auto"/>
            </w:pPr>
            <w:r>
              <w:t>0</w:t>
            </w:r>
          </w:p>
        </w:tc>
      </w:tr>
      <w:tr w14:paraId="7A9BA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40FAC0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168140E5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675E563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5AF93B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6140584">
            <w:pPr>
              <w:spacing w:after="0" w:line="240" w:lineRule="auto"/>
            </w:pPr>
            <w:r>
              <w:t>1</w:t>
            </w:r>
          </w:p>
        </w:tc>
      </w:tr>
      <w:tr w14:paraId="1DE33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AE5909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8732E20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305C1FF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71736B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5596EDF">
            <w:pPr>
              <w:spacing w:after="0" w:line="240" w:lineRule="auto"/>
            </w:pPr>
            <w:r>
              <w:t>1</w:t>
            </w:r>
          </w:p>
        </w:tc>
      </w:tr>
      <w:tr w14:paraId="24851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7614D2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44189BFA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69A2263E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6A2973F8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D8EAE35">
            <w:pPr>
              <w:spacing w:after="0" w:line="240" w:lineRule="auto"/>
            </w:pPr>
            <w:r>
              <w:t>2</w:t>
            </w:r>
          </w:p>
        </w:tc>
      </w:tr>
      <w:tr w14:paraId="1F809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E3F5F6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77E69004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6A13C45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F2ECE4C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4FC1A79">
            <w:pPr>
              <w:spacing w:after="0" w:line="240" w:lineRule="auto"/>
            </w:pPr>
            <w:r>
              <w:t>3</w:t>
            </w:r>
          </w:p>
        </w:tc>
      </w:tr>
      <w:tr w14:paraId="1CBD2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902D53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4267B435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7495B66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A9521D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FBD57B3">
            <w:pPr>
              <w:spacing w:after="0" w:line="240" w:lineRule="auto"/>
            </w:pPr>
            <w:r>
              <w:t>3</w:t>
            </w:r>
          </w:p>
        </w:tc>
      </w:tr>
      <w:tr w14:paraId="1624C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857517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64F62E41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6A4DCDE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F9E234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FF378D4">
            <w:pPr>
              <w:spacing w:after="0" w:line="240" w:lineRule="auto"/>
            </w:pPr>
            <w:r>
              <w:t>6</w:t>
            </w:r>
          </w:p>
        </w:tc>
      </w:tr>
    </w:tbl>
    <w:p w14:paraId="563EB292"/>
    <w:p w14:paraId="2B817E54">
      <w:pPr>
        <w:pStyle w:val="4"/>
      </w:pPr>
      <w:r>
        <w:t>DMD.shp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4825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F18AC9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6155E53C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308581B9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5FCECF09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575AA748">
            <w:pPr>
              <w:spacing w:after="0" w:line="240" w:lineRule="auto"/>
            </w:pPr>
            <w:r>
              <w:t>小数</w:t>
            </w:r>
          </w:p>
        </w:tc>
      </w:tr>
      <w:tr w14:paraId="248C7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869642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22B8C074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FBD7833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32A46757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60D72DBD">
            <w:pPr>
              <w:spacing w:after="0" w:line="240" w:lineRule="auto"/>
            </w:pPr>
            <w:r>
              <w:t>0</w:t>
            </w:r>
          </w:p>
        </w:tc>
      </w:tr>
      <w:tr w14:paraId="2B2D2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26D04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60939D7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04ABEB3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51A64DCF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E714F7E">
            <w:pPr>
              <w:spacing w:after="0" w:line="240" w:lineRule="auto"/>
            </w:pPr>
            <w:r>
              <w:t>0</w:t>
            </w:r>
          </w:p>
        </w:tc>
      </w:tr>
      <w:tr w14:paraId="37B0D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2C0D8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6781EEEB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A2ADD80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173850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825FDCF">
            <w:pPr>
              <w:spacing w:after="0" w:line="240" w:lineRule="auto"/>
            </w:pPr>
            <w:r>
              <w:t>0</w:t>
            </w:r>
          </w:p>
        </w:tc>
      </w:tr>
      <w:tr w14:paraId="1C945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FE20E4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164B68C1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04BB4D9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D03C7CC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B0F431D">
            <w:pPr>
              <w:spacing w:after="0" w:line="240" w:lineRule="auto"/>
            </w:pPr>
            <w:r>
              <w:t>0</w:t>
            </w:r>
          </w:p>
        </w:tc>
      </w:tr>
      <w:tr w14:paraId="25E0C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1E9CAD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7D58E5B5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2A48C6C1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1BB022E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08EA4F53">
            <w:pPr>
              <w:spacing w:after="0" w:line="240" w:lineRule="auto"/>
            </w:pPr>
            <w:r>
              <w:t>0</w:t>
            </w:r>
          </w:p>
        </w:tc>
      </w:tr>
      <w:tr w14:paraId="75B4E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13A82E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F70D32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B6CA80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5AA7A12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8FDB9CF">
            <w:pPr>
              <w:spacing w:after="0" w:line="240" w:lineRule="auto"/>
            </w:pPr>
            <w:r>
              <w:t>0</w:t>
            </w:r>
          </w:p>
        </w:tc>
      </w:tr>
      <w:tr w14:paraId="40301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CB7A9E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2DD6C483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06147A97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B011025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E086473">
            <w:pPr>
              <w:spacing w:after="0" w:line="240" w:lineRule="auto"/>
            </w:pPr>
            <w:r>
              <w:t>0</w:t>
            </w:r>
          </w:p>
        </w:tc>
      </w:tr>
    </w:tbl>
    <w:p w14:paraId="5B6B720A"/>
    <w:p w14:paraId="1D97D1CF">
      <w:pPr>
        <w:pStyle w:val="4"/>
      </w:pPr>
      <w:r>
        <w:t>DMX.shp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80E0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FD1AA7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6FF68308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47CE0DC6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21D0FAAB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0098C93E">
            <w:pPr>
              <w:spacing w:after="0" w:line="240" w:lineRule="auto"/>
            </w:pPr>
            <w:r>
              <w:t>小数</w:t>
            </w:r>
          </w:p>
        </w:tc>
      </w:tr>
      <w:tr w14:paraId="320A2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88C8F6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8FF64B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2382F32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6945FFBD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B0008EF">
            <w:pPr>
              <w:spacing w:after="0" w:line="240" w:lineRule="auto"/>
            </w:pPr>
            <w:r>
              <w:t>0</w:t>
            </w:r>
          </w:p>
        </w:tc>
      </w:tr>
      <w:tr w14:paraId="2C4C5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72E4F4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BD00964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C13702B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1F2FA27D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10F45603">
            <w:pPr>
              <w:spacing w:after="0" w:line="240" w:lineRule="auto"/>
            </w:pPr>
            <w:r>
              <w:t>0</w:t>
            </w:r>
          </w:p>
        </w:tc>
      </w:tr>
      <w:tr w14:paraId="76E02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2D5445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AFB473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90876CA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1B6D306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C4F22A9">
            <w:pPr>
              <w:spacing w:after="0" w:line="240" w:lineRule="auto"/>
            </w:pPr>
            <w:r>
              <w:t>0</w:t>
            </w:r>
          </w:p>
        </w:tc>
      </w:tr>
      <w:tr w14:paraId="1F68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4AD579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5A29E34B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618B1D0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347F7FE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67B9A9E">
            <w:pPr>
              <w:spacing w:after="0" w:line="240" w:lineRule="auto"/>
            </w:pPr>
            <w:r>
              <w:t>0</w:t>
            </w:r>
          </w:p>
        </w:tc>
      </w:tr>
      <w:tr w14:paraId="42B59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1C57C6D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9BD785E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12C715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C1D6B8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1D272B1">
            <w:pPr>
              <w:spacing w:after="0" w:line="240" w:lineRule="auto"/>
            </w:pPr>
            <w:r>
              <w:t>0</w:t>
            </w:r>
          </w:p>
        </w:tc>
      </w:tr>
      <w:tr w14:paraId="09182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CC6114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65CA8FC3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0F53D4F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A425869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005601DA">
            <w:pPr>
              <w:spacing w:after="0" w:line="240" w:lineRule="auto"/>
            </w:pPr>
            <w:r>
              <w:t>0</w:t>
            </w:r>
          </w:p>
        </w:tc>
      </w:tr>
      <w:tr w14:paraId="3E080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D48675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2D333582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042F46B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955F46A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4982A971">
            <w:pPr>
              <w:spacing w:after="0" w:line="240" w:lineRule="auto"/>
            </w:pPr>
            <w:r>
              <w:t>0</w:t>
            </w:r>
          </w:p>
        </w:tc>
      </w:tr>
    </w:tbl>
    <w:p w14:paraId="007AE12C"/>
    <w:p w14:paraId="6F9282FC">
      <w:pPr>
        <w:pStyle w:val="4"/>
      </w:pPr>
      <w:r>
        <w:t>DMZJ.shp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4768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737306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7007324C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41CFB125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26FB7127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1E00CDE2">
            <w:pPr>
              <w:spacing w:after="0" w:line="240" w:lineRule="auto"/>
            </w:pPr>
            <w:r>
              <w:t>小数</w:t>
            </w:r>
          </w:p>
        </w:tc>
      </w:tr>
      <w:tr w14:paraId="29F58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8F59A4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7D4ADD8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DBF0F2F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0C3609FF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221A758">
            <w:pPr>
              <w:spacing w:after="0" w:line="240" w:lineRule="auto"/>
            </w:pPr>
            <w:r>
              <w:t>0</w:t>
            </w:r>
          </w:p>
        </w:tc>
      </w:tr>
      <w:tr w14:paraId="5AAF6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B0DE65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9CFCF2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915F351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2DD43434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227BD1C1">
            <w:pPr>
              <w:spacing w:after="0" w:line="240" w:lineRule="auto"/>
            </w:pPr>
            <w:r>
              <w:t>0</w:t>
            </w:r>
          </w:p>
        </w:tc>
      </w:tr>
      <w:tr w14:paraId="6BCAF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5ED2EA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64394E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93290EB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753186A7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71720B8">
            <w:pPr>
              <w:spacing w:after="0" w:line="240" w:lineRule="auto"/>
            </w:pPr>
            <w:r>
              <w:t>0</w:t>
            </w:r>
          </w:p>
        </w:tc>
      </w:tr>
      <w:tr w14:paraId="4A18E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2EBA61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31C489A2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F02C00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45859E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3BB55E1">
            <w:pPr>
              <w:spacing w:after="0" w:line="240" w:lineRule="auto"/>
            </w:pPr>
            <w:r>
              <w:t>0</w:t>
            </w:r>
          </w:p>
        </w:tc>
      </w:tr>
      <w:tr w14:paraId="3359C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4313D1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51292912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393CB77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CECD97E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1DA4A51">
            <w:pPr>
              <w:spacing w:after="0" w:line="240" w:lineRule="auto"/>
            </w:pPr>
            <w:r>
              <w:t>0</w:t>
            </w:r>
          </w:p>
        </w:tc>
      </w:tr>
      <w:tr w14:paraId="4E543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CB387C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7D56360D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1A9F8CC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3B50F9D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63F6C30">
            <w:pPr>
              <w:spacing w:after="0" w:line="240" w:lineRule="auto"/>
            </w:pPr>
            <w:r>
              <w:t>0</w:t>
            </w:r>
          </w:p>
        </w:tc>
      </w:tr>
      <w:tr w14:paraId="0189E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26EFE3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6D8C9620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0825846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5FB4D3D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613E0841">
            <w:pPr>
              <w:spacing w:after="0" w:line="240" w:lineRule="auto"/>
            </w:pPr>
            <w:r>
              <w:t>0</w:t>
            </w:r>
          </w:p>
        </w:tc>
      </w:tr>
      <w:tr w14:paraId="56E65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F79FC7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55C6010A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46D7580B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059AFE90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5822857">
            <w:pPr>
              <w:spacing w:after="0" w:line="240" w:lineRule="auto"/>
            </w:pPr>
            <w:r>
              <w:t>0</w:t>
            </w:r>
          </w:p>
        </w:tc>
      </w:tr>
      <w:tr w14:paraId="59127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6BA5FB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6468ED31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23912EE4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FBA7123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49E9540D">
            <w:pPr>
              <w:spacing w:after="0" w:line="240" w:lineRule="auto"/>
            </w:pPr>
            <w:r>
              <w:t>0</w:t>
            </w:r>
          </w:p>
        </w:tc>
      </w:tr>
      <w:tr w14:paraId="6CE87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595BBB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0D4093A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2BB6EF7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5BE2508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6681B1DE">
            <w:pPr>
              <w:spacing w:after="0" w:line="240" w:lineRule="auto"/>
            </w:pPr>
            <w:r>
              <w:t>0</w:t>
            </w:r>
          </w:p>
        </w:tc>
      </w:tr>
      <w:tr w14:paraId="69539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865EBE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44C554D4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AA966F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A1AB47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2790C5A">
            <w:pPr>
              <w:spacing w:after="0" w:line="240" w:lineRule="auto"/>
            </w:pPr>
            <w:r>
              <w:t>1</w:t>
            </w:r>
          </w:p>
        </w:tc>
      </w:tr>
      <w:tr w14:paraId="53C7B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A7A9D0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471A9502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11A57D4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B1ECE4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B31E7DA">
            <w:pPr>
              <w:spacing w:after="0" w:line="240" w:lineRule="auto"/>
            </w:pPr>
            <w:r>
              <w:t>1</w:t>
            </w:r>
          </w:p>
        </w:tc>
      </w:tr>
      <w:tr w14:paraId="373A4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5CFB7D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2BB6755F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2B5AD325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50C3C427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3D2D3EB">
            <w:pPr>
              <w:spacing w:after="0" w:line="240" w:lineRule="auto"/>
            </w:pPr>
            <w:r>
              <w:t>2</w:t>
            </w:r>
          </w:p>
        </w:tc>
      </w:tr>
      <w:tr w14:paraId="1506B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187396A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5D90E1FF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36111C3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74E37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9C773C2">
            <w:pPr>
              <w:spacing w:after="0" w:line="240" w:lineRule="auto"/>
            </w:pPr>
            <w:r>
              <w:t>3</w:t>
            </w:r>
          </w:p>
        </w:tc>
      </w:tr>
      <w:tr w14:paraId="66D36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E7218F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5425BF92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5E553D3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E33D76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2436768">
            <w:pPr>
              <w:spacing w:after="0" w:line="240" w:lineRule="auto"/>
            </w:pPr>
            <w:r>
              <w:t>3</w:t>
            </w:r>
          </w:p>
        </w:tc>
      </w:tr>
      <w:tr w14:paraId="3E291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97D8B88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7479CB89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47B8002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048821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57C0FDD">
            <w:pPr>
              <w:spacing w:after="0" w:line="240" w:lineRule="auto"/>
            </w:pPr>
            <w:r>
              <w:t>6</w:t>
            </w:r>
          </w:p>
        </w:tc>
      </w:tr>
    </w:tbl>
    <w:p w14:paraId="2849BB11"/>
    <w:p w14:paraId="02D5CF07">
      <w:pPr>
        <w:pStyle w:val="4"/>
      </w:pPr>
      <w:r>
        <w:t>DWJCD.shp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07D4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4E7110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007C7D6C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6B7C4328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6D1B6BEB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2956ABC6">
            <w:pPr>
              <w:spacing w:after="0" w:line="240" w:lineRule="auto"/>
            </w:pPr>
            <w:r>
              <w:t>小数</w:t>
            </w:r>
          </w:p>
        </w:tc>
      </w:tr>
      <w:tr w14:paraId="08BA7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B55F85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3355C1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705424A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64E9110C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50D0B9D">
            <w:pPr>
              <w:spacing w:after="0" w:line="240" w:lineRule="auto"/>
            </w:pPr>
            <w:r>
              <w:t>0</w:t>
            </w:r>
          </w:p>
        </w:tc>
      </w:tr>
      <w:tr w14:paraId="4ED45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4EE7FE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715FE0B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AED1F07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7176A086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311F18C7">
            <w:pPr>
              <w:spacing w:after="0" w:line="240" w:lineRule="auto"/>
            </w:pPr>
            <w:r>
              <w:t>0</w:t>
            </w:r>
          </w:p>
        </w:tc>
      </w:tr>
      <w:tr w14:paraId="401C7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0F21B3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9FAD853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D0D0510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787838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8339F5D">
            <w:pPr>
              <w:spacing w:after="0" w:line="240" w:lineRule="auto"/>
            </w:pPr>
            <w:r>
              <w:t>0</w:t>
            </w:r>
          </w:p>
        </w:tc>
      </w:tr>
      <w:tr w14:paraId="5091B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7C139E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630B74DB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0FB4B6C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BF183AE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4AE8E9D">
            <w:pPr>
              <w:spacing w:after="0" w:line="240" w:lineRule="auto"/>
            </w:pPr>
            <w:r>
              <w:t>0</w:t>
            </w:r>
          </w:p>
        </w:tc>
      </w:tr>
      <w:tr w14:paraId="637B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612632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54411364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41782E4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B4CDB7E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68556CCA">
            <w:pPr>
              <w:spacing w:after="0" w:line="240" w:lineRule="auto"/>
            </w:pPr>
            <w:r>
              <w:t>0</w:t>
            </w:r>
          </w:p>
        </w:tc>
      </w:tr>
      <w:tr w14:paraId="5A2E9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793D35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B80EE74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3562E70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723CA0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35A4A16">
            <w:pPr>
              <w:spacing w:after="0" w:line="240" w:lineRule="auto"/>
            </w:pPr>
            <w:r>
              <w:t>0</w:t>
            </w:r>
          </w:p>
        </w:tc>
      </w:tr>
      <w:tr w14:paraId="7D900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9A7275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56A1E3AB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49D4366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1E1D67A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B92EEAB">
            <w:pPr>
              <w:spacing w:after="0" w:line="240" w:lineRule="auto"/>
            </w:pPr>
            <w:r>
              <w:t>0</w:t>
            </w:r>
          </w:p>
        </w:tc>
      </w:tr>
    </w:tbl>
    <w:p w14:paraId="0EA262E5"/>
    <w:p w14:paraId="7A599430">
      <w:pPr>
        <w:pStyle w:val="4"/>
      </w:pPr>
      <w:r>
        <w:t>DWJCX.shp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24E1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7ACCCD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5A6B5804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D518400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665BE0FD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54E61B5B">
            <w:pPr>
              <w:spacing w:after="0" w:line="240" w:lineRule="auto"/>
            </w:pPr>
            <w:r>
              <w:t>小数</w:t>
            </w:r>
          </w:p>
        </w:tc>
      </w:tr>
      <w:tr w14:paraId="3DDCA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B17A02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EBAB290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8D6931E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1C48322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655CF68">
            <w:pPr>
              <w:spacing w:after="0" w:line="240" w:lineRule="auto"/>
            </w:pPr>
            <w:r>
              <w:t>0</w:t>
            </w:r>
          </w:p>
        </w:tc>
      </w:tr>
      <w:tr w14:paraId="5ECD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32DF9F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7BF4F69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5FE2568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5F7142D8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4822886B">
            <w:pPr>
              <w:spacing w:after="0" w:line="240" w:lineRule="auto"/>
            </w:pPr>
            <w:r>
              <w:t>0</w:t>
            </w:r>
          </w:p>
        </w:tc>
      </w:tr>
      <w:tr w14:paraId="28CDB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B3EAB3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58D16C18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67D0D2A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5878E199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D9CCE94">
            <w:pPr>
              <w:spacing w:after="0" w:line="240" w:lineRule="auto"/>
            </w:pPr>
            <w:r>
              <w:t>0</w:t>
            </w:r>
          </w:p>
        </w:tc>
      </w:tr>
      <w:tr w14:paraId="2B12A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1926A0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5D6F5CF5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33F638D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67C7778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5B3AF10">
            <w:pPr>
              <w:spacing w:after="0" w:line="240" w:lineRule="auto"/>
            </w:pPr>
            <w:r>
              <w:t>0</w:t>
            </w:r>
          </w:p>
        </w:tc>
      </w:tr>
      <w:tr w14:paraId="5BE7E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86DDF2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BF90756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38762CE1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36C2697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A2988DC">
            <w:pPr>
              <w:spacing w:after="0" w:line="240" w:lineRule="auto"/>
            </w:pPr>
            <w:r>
              <w:t>0</w:t>
            </w:r>
          </w:p>
        </w:tc>
      </w:tr>
      <w:tr w14:paraId="2577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8245F0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11F9BEA5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40B077D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20843E4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5EA71B6B">
            <w:pPr>
              <w:spacing w:after="0" w:line="240" w:lineRule="auto"/>
            </w:pPr>
            <w:r>
              <w:t>0</w:t>
            </w:r>
          </w:p>
        </w:tc>
      </w:tr>
      <w:tr w14:paraId="07536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671E9B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6373637D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0B0DD90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0CAC71C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6D3A90C2">
            <w:pPr>
              <w:spacing w:after="0" w:line="240" w:lineRule="auto"/>
            </w:pPr>
            <w:r>
              <w:t>0</w:t>
            </w:r>
          </w:p>
        </w:tc>
      </w:tr>
    </w:tbl>
    <w:p w14:paraId="58691BD6"/>
    <w:p w14:paraId="29BEB436">
      <w:pPr>
        <w:pStyle w:val="4"/>
      </w:pPr>
      <w:r>
        <w:t>DWJCZJ.shp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5413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7B0E0E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341EAF79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28197438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389B3BE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352CA360">
            <w:pPr>
              <w:spacing w:after="0" w:line="240" w:lineRule="auto"/>
            </w:pPr>
            <w:r>
              <w:t>小数</w:t>
            </w:r>
          </w:p>
        </w:tc>
      </w:tr>
      <w:tr w14:paraId="0A5F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8C2C2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03EE9A2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0C00AC1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7933B253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E310F7F">
            <w:pPr>
              <w:spacing w:after="0" w:line="240" w:lineRule="auto"/>
            </w:pPr>
            <w:r>
              <w:t>0</w:t>
            </w:r>
          </w:p>
        </w:tc>
      </w:tr>
      <w:tr w14:paraId="12D4C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0B39C3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0CE265C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84BF5AA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61439BA2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72843DE">
            <w:pPr>
              <w:spacing w:after="0" w:line="240" w:lineRule="auto"/>
            </w:pPr>
            <w:r>
              <w:t>0</w:t>
            </w:r>
          </w:p>
        </w:tc>
      </w:tr>
      <w:tr w14:paraId="7C86C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C9893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1DC804B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4937E75B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502E43F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58A0647">
            <w:pPr>
              <w:spacing w:after="0" w:line="240" w:lineRule="auto"/>
            </w:pPr>
            <w:r>
              <w:t>0</w:t>
            </w:r>
          </w:p>
        </w:tc>
      </w:tr>
      <w:tr w14:paraId="48A33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3082C8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788EB11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B6147C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021284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A99F824">
            <w:pPr>
              <w:spacing w:after="0" w:line="240" w:lineRule="auto"/>
            </w:pPr>
            <w:r>
              <w:t>0</w:t>
            </w:r>
          </w:p>
        </w:tc>
      </w:tr>
      <w:tr w14:paraId="7CF9E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B8891E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55D21FCF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3FA9D5E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EC959D8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338E8B9">
            <w:pPr>
              <w:spacing w:after="0" w:line="240" w:lineRule="auto"/>
            </w:pPr>
            <w:r>
              <w:t>0</w:t>
            </w:r>
          </w:p>
        </w:tc>
      </w:tr>
      <w:tr w14:paraId="0865B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F1F86F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BAADEEA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365312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0455C4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221ED0D">
            <w:pPr>
              <w:spacing w:after="0" w:line="240" w:lineRule="auto"/>
            </w:pPr>
            <w:r>
              <w:t>0</w:t>
            </w:r>
          </w:p>
        </w:tc>
      </w:tr>
      <w:tr w14:paraId="09BA1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067817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0833B963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773EF89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CC40767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4474BCB7">
            <w:pPr>
              <w:spacing w:after="0" w:line="240" w:lineRule="auto"/>
            </w:pPr>
            <w:r>
              <w:t>0</w:t>
            </w:r>
          </w:p>
        </w:tc>
      </w:tr>
      <w:tr w14:paraId="2D937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1A8BC6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23566018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41146292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4ACBF962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6F3C2F0">
            <w:pPr>
              <w:spacing w:after="0" w:line="240" w:lineRule="auto"/>
            </w:pPr>
            <w:r>
              <w:t>0</w:t>
            </w:r>
          </w:p>
        </w:tc>
      </w:tr>
      <w:tr w14:paraId="398A4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C6E17B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6A4F0C2C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58850ED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B5D873A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5E7ACC54">
            <w:pPr>
              <w:spacing w:after="0" w:line="240" w:lineRule="auto"/>
            </w:pPr>
            <w:r>
              <w:t>0</w:t>
            </w:r>
          </w:p>
        </w:tc>
      </w:tr>
      <w:tr w14:paraId="45771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4CAE18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05EC34FD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4C055D1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6D7EE92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430DFCEF">
            <w:pPr>
              <w:spacing w:after="0" w:line="240" w:lineRule="auto"/>
            </w:pPr>
            <w:r>
              <w:t>0</w:t>
            </w:r>
          </w:p>
        </w:tc>
      </w:tr>
      <w:tr w14:paraId="776A4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ADBD98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046594DF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0F65813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A339FFF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B29AC2E">
            <w:pPr>
              <w:spacing w:after="0" w:line="240" w:lineRule="auto"/>
            </w:pPr>
            <w:r>
              <w:t>1</w:t>
            </w:r>
          </w:p>
        </w:tc>
      </w:tr>
      <w:tr w14:paraId="3CB93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69F49E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630974E8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46238C9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9CB3B4D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B36E5C2">
            <w:pPr>
              <w:spacing w:after="0" w:line="240" w:lineRule="auto"/>
            </w:pPr>
            <w:r>
              <w:t>1</w:t>
            </w:r>
          </w:p>
        </w:tc>
      </w:tr>
      <w:tr w14:paraId="60E67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861E6C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61BB1AE6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6091BF05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233ECF6F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22719418">
            <w:pPr>
              <w:spacing w:after="0" w:line="240" w:lineRule="auto"/>
            </w:pPr>
            <w:r>
              <w:t>2</w:t>
            </w:r>
          </w:p>
        </w:tc>
      </w:tr>
      <w:tr w14:paraId="54412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1B0D7A2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0A014681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7D948AE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01E62B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2290017">
            <w:pPr>
              <w:spacing w:after="0" w:line="240" w:lineRule="auto"/>
            </w:pPr>
            <w:r>
              <w:t>3</w:t>
            </w:r>
          </w:p>
        </w:tc>
      </w:tr>
      <w:tr w14:paraId="5635F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8E1E12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5A2560D1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4378C05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9E6B37D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02061F8">
            <w:pPr>
              <w:spacing w:after="0" w:line="240" w:lineRule="auto"/>
            </w:pPr>
            <w:r>
              <w:t>3</w:t>
            </w:r>
          </w:p>
        </w:tc>
      </w:tr>
      <w:tr w14:paraId="4F20C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0B8BFA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12014A47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3448048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BC6F1B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4BAD456">
            <w:pPr>
              <w:spacing w:after="0" w:line="240" w:lineRule="auto"/>
            </w:pPr>
            <w:r>
              <w:t>6</w:t>
            </w:r>
          </w:p>
        </w:tc>
      </w:tr>
    </w:tbl>
    <w:p w14:paraId="45861FF6"/>
    <w:p w14:paraId="356D5239">
      <w:pPr>
        <w:pStyle w:val="4"/>
      </w:pPr>
      <w:r>
        <w:t>JMDD.shp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E916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07B7EA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718D4317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13FB8AB8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5BCB0CD9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769F4081">
            <w:pPr>
              <w:spacing w:after="0" w:line="240" w:lineRule="auto"/>
            </w:pPr>
            <w:r>
              <w:t>小数</w:t>
            </w:r>
          </w:p>
        </w:tc>
      </w:tr>
      <w:tr w14:paraId="006C4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CB0BCC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CD1262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ABAC250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268145D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1E6256A">
            <w:pPr>
              <w:spacing w:after="0" w:line="240" w:lineRule="auto"/>
            </w:pPr>
            <w:r>
              <w:t>0</w:t>
            </w:r>
          </w:p>
        </w:tc>
      </w:tr>
      <w:tr w14:paraId="38AA8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41A61E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7F519D6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DF1E3EC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08192E4F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53DA02BD">
            <w:pPr>
              <w:spacing w:after="0" w:line="240" w:lineRule="auto"/>
            </w:pPr>
            <w:r>
              <w:t>0</w:t>
            </w:r>
          </w:p>
        </w:tc>
      </w:tr>
      <w:tr w14:paraId="2BB27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285F8A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E36A71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A451BA9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78755D69">
            <w:pPr>
              <w:spacing w:after="0" w:line="240" w:lineRule="auto"/>
            </w:pPr>
            <w:r>
              <w:t>9</w:t>
            </w:r>
          </w:p>
        </w:tc>
        <w:tc>
          <w:tcPr>
            <w:tcW w:w="1728" w:type="dxa"/>
          </w:tcPr>
          <w:p w14:paraId="09234014">
            <w:pPr>
              <w:spacing w:after="0" w:line="240" w:lineRule="auto"/>
            </w:pPr>
            <w:r>
              <w:t>0</w:t>
            </w:r>
          </w:p>
        </w:tc>
      </w:tr>
      <w:tr w14:paraId="4C0EA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BDA17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AE4DC61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1308F4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8CCBD9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73EE250">
            <w:pPr>
              <w:spacing w:after="0" w:line="240" w:lineRule="auto"/>
            </w:pPr>
            <w:r>
              <w:t>0</w:t>
            </w:r>
          </w:p>
        </w:tc>
      </w:tr>
      <w:tr w14:paraId="351C4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C08CF3C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10A2231A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3C8BCA6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53136BD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0908294">
            <w:pPr>
              <w:spacing w:after="0" w:line="240" w:lineRule="auto"/>
            </w:pPr>
            <w:r>
              <w:t>0</w:t>
            </w:r>
          </w:p>
        </w:tc>
      </w:tr>
      <w:tr w14:paraId="2B302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9CD97C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5252A67B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48664287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35075FF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26B5438D">
            <w:pPr>
              <w:spacing w:after="0" w:line="240" w:lineRule="auto"/>
            </w:pPr>
            <w:r>
              <w:t>0</w:t>
            </w:r>
          </w:p>
        </w:tc>
      </w:tr>
      <w:tr w14:paraId="6AD22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E47CEF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6348B348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763EA91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37D9F42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D7F2B94">
            <w:pPr>
              <w:spacing w:after="0" w:line="240" w:lineRule="auto"/>
            </w:pPr>
            <w:r>
              <w:t>0</w:t>
            </w:r>
          </w:p>
        </w:tc>
      </w:tr>
    </w:tbl>
    <w:p w14:paraId="14C67F02"/>
    <w:p w14:paraId="1A48E5B3">
      <w:pPr>
        <w:pStyle w:val="4"/>
      </w:pPr>
      <w:r>
        <w:t>JMDZJ.shp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1D06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1BF3CF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0A8AB219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5390EE3F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7EA68A30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34ADF56F">
            <w:pPr>
              <w:spacing w:after="0" w:line="240" w:lineRule="auto"/>
            </w:pPr>
            <w:r>
              <w:t>小数</w:t>
            </w:r>
          </w:p>
        </w:tc>
      </w:tr>
      <w:tr w14:paraId="06F5D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A029B3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6890E40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A85F68D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618ACDE7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4A321CC">
            <w:pPr>
              <w:spacing w:after="0" w:line="240" w:lineRule="auto"/>
            </w:pPr>
            <w:r>
              <w:t>0</w:t>
            </w:r>
          </w:p>
        </w:tc>
      </w:tr>
      <w:tr w14:paraId="78F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986890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27A3A18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4B05957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7FF6797E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1E5EAC3C">
            <w:pPr>
              <w:spacing w:after="0" w:line="240" w:lineRule="auto"/>
            </w:pPr>
            <w:r>
              <w:t>0</w:t>
            </w:r>
          </w:p>
        </w:tc>
      </w:tr>
      <w:tr w14:paraId="09AA7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71B14B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C510A5B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F004152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699F6C3D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246DA4C">
            <w:pPr>
              <w:spacing w:after="0" w:line="240" w:lineRule="auto"/>
            </w:pPr>
            <w:r>
              <w:t>0</w:t>
            </w:r>
          </w:p>
        </w:tc>
      </w:tr>
      <w:tr w14:paraId="3252E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38508A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8CDABD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D400AA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AD6379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E43B5C5">
            <w:pPr>
              <w:spacing w:after="0" w:line="240" w:lineRule="auto"/>
            </w:pPr>
            <w:r>
              <w:t>0</w:t>
            </w:r>
          </w:p>
        </w:tc>
      </w:tr>
      <w:tr w14:paraId="1E1AF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4F7880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413BAA09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6713E91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AFA9AD2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D43B093">
            <w:pPr>
              <w:spacing w:after="0" w:line="240" w:lineRule="auto"/>
            </w:pPr>
            <w:r>
              <w:t>0</w:t>
            </w:r>
          </w:p>
        </w:tc>
      </w:tr>
      <w:tr w14:paraId="0BA10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8B54E5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A2642AF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6527D1BB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6A1A1B9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365E101">
            <w:pPr>
              <w:spacing w:after="0" w:line="240" w:lineRule="auto"/>
            </w:pPr>
            <w:r>
              <w:t>0</w:t>
            </w:r>
          </w:p>
        </w:tc>
      </w:tr>
      <w:tr w14:paraId="04F43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7A3366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259D16F3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05CBDDE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60C9455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775AE18A">
            <w:pPr>
              <w:spacing w:after="0" w:line="240" w:lineRule="auto"/>
            </w:pPr>
            <w:r>
              <w:t>0</w:t>
            </w:r>
          </w:p>
        </w:tc>
      </w:tr>
      <w:tr w14:paraId="5C4A7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69DBAF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07BA5CC6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14DEF21E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0E9FE466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D62A987">
            <w:pPr>
              <w:spacing w:after="0" w:line="240" w:lineRule="auto"/>
            </w:pPr>
            <w:r>
              <w:t>0</w:t>
            </w:r>
          </w:p>
        </w:tc>
      </w:tr>
      <w:tr w14:paraId="17605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12482D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70D46750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7CFDC6F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ABF33A9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2E2FA91F">
            <w:pPr>
              <w:spacing w:after="0" w:line="240" w:lineRule="auto"/>
            </w:pPr>
            <w:r>
              <w:t>0</w:t>
            </w:r>
          </w:p>
        </w:tc>
      </w:tr>
      <w:tr w14:paraId="5F719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5443E1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5D68823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224685F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43968B1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182AF6F4">
            <w:pPr>
              <w:spacing w:after="0" w:line="240" w:lineRule="auto"/>
            </w:pPr>
            <w:r>
              <w:t>0</w:t>
            </w:r>
          </w:p>
        </w:tc>
      </w:tr>
      <w:tr w14:paraId="70048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FC1135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97BE55D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0B462C0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2FCCAB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7252C16">
            <w:pPr>
              <w:spacing w:after="0" w:line="240" w:lineRule="auto"/>
            </w:pPr>
            <w:r>
              <w:t>1</w:t>
            </w:r>
          </w:p>
        </w:tc>
      </w:tr>
      <w:tr w14:paraId="5B82D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A3C6356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511624E1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44ADFCA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73B069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3A0F367">
            <w:pPr>
              <w:spacing w:after="0" w:line="240" w:lineRule="auto"/>
            </w:pPr>
            <w:r>
              <w:t>1</w:t>
            </w:r>
          </w:p>
        </w:tc>
      </w:tr>
      <w:tr w14:paraId="3C48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515DC7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59392B8E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79CF29FC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317788DE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307B38F6">
            <w:pPr>
              <w:spacing w:after="0" w:line="240" w:lineRule="auto"/>
            </w:pPr>
            <w:r>
              <w:t>2</w:t>
            </w:r>
          </w:p>
        </w:tc>
      </w:tr>
      <w:tr w14:paraId="67E68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2D1F4B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5199D189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422ACEC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D615CF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79AE355">
            <w:pPr>
              <w:spacing w:after="0" w:line="240" w:lineRule="auto"/>
            </w:pPr>
            <w:r>
              <w:t>3</w:t>
            </w:r>
          </w:p>
        </w:tc>
      </w:tr>
      <w:tr w14:paraId="38F3A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60BE0F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1AC5A51E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105D1B1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7C418A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B35FACB">
            <w:pPr>
              <w:spacing w:after="0" w:line="240" w:lineRule="auto"/>
            </w:pPr>
            <w:r>
              <w:t>3</w:t>
            </w:r>
          </w:p>
        </w:tc>
      </w:tr>
      <w:tr w14:paraId="4D78D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ACC52B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0797F0B5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297F251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AD4072D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67E3DB4">
            <w:pPr>
              <w:spacing w:after="0" w:line="240" w:lineRule="auto"/>
            </w:pPr>
            <w:r>
              <w:t>6</w:t>
            </w:r>
          </w:p>
        </w:tc>
      </w:tr>
    </w:tbl>
    <w:p w14:paraId="4D4EA0C0"/>
    <w:p w14:paraId="586F2CF2">
      <w:pPr>
        <w:pStyle w:val="4"/>
      </w:pPr>
      <w:r>
        <w:t>JTM.shp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661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944D17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1B8E267E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3B4E7165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68D8DCA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3AC1FE77">
            <w:pPr>
              <w:spacing w:after="0" w:line="240" w:lineRule="auto"/>
            </w:pPr>
            <w:r>
              <w:t>小数</w:t>
            </w:r>
          </w:p>
        </w:tc>
      </w:tr>
      <w:tr w14:paraId="5909D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A730BB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C1DB6C8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236917C7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304BD0A3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6914156">
            <w:pPr>
              <w:spacing w:after="0" w:line="240" w:lineRule="auto"/>
            </w:pPr>
            <w:r>
              <w:t>0</w:t>
            </w:r>
          </w:p>
        </w:tc>
      </w:tr>
      <w:tr w14:paraId="69FC9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1466A0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FFF5605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F494802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0871D2B5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4E3DE32A">
            <w:pPr>
              <w:spacing w:after="0" w:line="240" w:lineRule="auto"/>
            </w:pPr>
            <w:r>
              <w:t>0</w:t>
            </w:r>
          </w:p>
        </w:tc>
      </w:tr>
      <w:tr w14:paraId="168D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AAB473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34A83904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6D3FD5FB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C6677A6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7994537F">
            <w:pPr>
              <w:spacing w:after="0" w:line="240" w:lineRule="auto"/>
            </w:pPr>
            <w:r>
              <w:t>0</w:t>
            </w:r>
          </w:p>
        </w:tc>
      </w:tr>
      <w:tr w14:paraId="6F65A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8436A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6287D4E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BBA3E5F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695C3A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47A2560">
            <w:pPr>
              <w:spacing w:after="0" w:line="240" w:lineRule="auto"/>
            </w:pPr>
            <w:r>
              <w:t>0</w:t>
            </w:r>
          </w:p>
        </w:tc>
      </w:tr>
      <w:tr w14:paraId="095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205563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71E46C05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17B20B0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ACFB267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238B832F">
            <w:pPr>
              <w:spacing w:after="0" w:line="240" w:lineRule="auto"/>
            </w:pPr>
            <w:r>
              <w:t>0</w:t>
            </w:r>
          </w:p>
        </w:tc>
      </w:tr>
      <w:tr w14:paraId="03BCD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DD9743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353AE71D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1A8EFE6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E79E98E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2A713263">
            <w:pPr>
              <w:spacing w:after="0" w:line="240" w:lineRule="auto"/>
            </w:pPr>
            <w:r>
              <w:t>0</w:t>
            </w:r>
          </w:p>
        </w:tc>
      </w:tr>
      <w:tr w14:paraId="16A12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7CCF1B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798B13C4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E30CD7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6C81E55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91876F6">
            <w:pPr>
              <w:spacing w:after="0" w:line="240" w:lineRule="auto"/>
            </w:pPr>
            <w:r>
              <w:t>0</w:t>
            </w:r>
          </w:p>
        </w:tc>
      </w:tr>
      <w:tr w14:paraId="0AB76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7414FF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0E4D590D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6152BA84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025E515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1B35D13A">
            <w:pPr>
              <w:spacing w:after="0" w:line="240" w:lineRule="auto"/>
            </w:pPr>
            <w:r>
              <w:t>0</w:t>
            </w:r>
          </w:p>
        </w:tc>
      </w:tr>
      <w:tr w14:paraId="1B670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8E5EAE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31EEE7DF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0B9C46B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231C56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4724C6A">
            <w:pPr>
              <w:spacing w:after="0" w:line="240" w:lineRule="auto"/>
            </w:pPr>
            <w:r>
              <w:t>6</w:t>
            </w:r>
          </w:p>
        </w:tc>
      </w:tr>
    </w:tbl>
    <w:p w14:paraId="403B4EB7"/>
    <w:p w14:paraId="006A0F28">
      <w:pPr>
        <w:pStyle w:val="4"/>
      </w:pPr>
      <w:r>
        <w:t>JTX.shp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E7D8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124CA8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225A2346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2E0816FC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5ED5E07E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06C30FBD">
            <w:pPr>
              <w:spacing w:after="0" w:line="240" w:lineRule="auto"/>
            </w:pPr>
            <w:r>
              <w:t>小数</w:t>
            </w:r>
          </w:p>
        </w:tc>
      </w:tr>
      <w:tr w14:paraId="00C0E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C7E91C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94ABCC8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5B2632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70786A1E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F56CA20">
            <w:pPr>
              <w:spacing w:after="0" w:line="240" w:lineRule="auto"/>
            </w:pPr>
            <w:r>
              <w:t>0</w:t>
            </w:r>
          </w:p>
        </w:tc>
      </w:tr>
      <w:tr w14:paraId="3018B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5297D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6F291FE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FBEC880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33D56B1A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9F7513A">
            <w:pPr>
              <w:spacing w:after="0" w:line="240" w:lineRule="auto"/>
            </w:pPr>
            <w:r>
              <w:t>0</w:t>
            </w:r>
          </w:p>
        </w:tc>
      </w:tr>
      <w:tr w14:paraId="64BEC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9B55C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21FC3BFB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208797CF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3491791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21C561D">
            <w:pPr>
              <w:spacing w:after="0" w:line="240" w:lineRule="auto"/>
            </w:pPr>
            <w:r>
              <w:t>0</w:t>
            </w:r>
          </w:p>
        </w:tc>
      </w:tr>
      <w:tr w14:paraId="59F88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35EAF5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0C7B8EAC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127C049A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2FAB0EC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9CC9E73">
            <w:pPr>
              <w:spacing w:after="0" w:line="240" w:lineRule="auto"/>
            </w:pPr>
            <w:r>
              <w:t>0</w:t>
            </w:r>
          </w:p>
        </w:tc>
      </w:tr>
      <w:tr w14:paraId="657B7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EA29F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79B93D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F642674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68E99E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289C468">
            <w:pPr>
              <w:spacing w:after="0" w:line="240" w:lineRule="auto"/>
            </w:pPr>
            <w:r>
              <w:t>0</w:t>
            </w:r>
          </w:p>
        </w:tc>
      </w:tr>
      <w:tr w14:paraId="21CB9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94FE38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1FC60870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76B1F3F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1D758C2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3440466">
            <w:pPr>
              <w:spacing w:after="0" w:line="240" w:lineRule="auto"/>
            </w:pPr>
            <w:r>
              <w:t>0</w:t>
            </w:r>
          </w:p>
        </w:tc>
      </w:tr>
      <w:tr w14:paraId="6905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139851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79B0930A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46C0E7AA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BA247E9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E32C7B3">
            <w:pPr>
              <w:spacing w:after="0" w:line="240" w:lineRule="auto"/>
            </w:pPr>
            <w:r>
              <w:t>0</w:t>
            </w:r>
          </w:p>
        </w:tc>
      </w:tr>
    </w:tbl>
    <w:p w14:paraId="54DC1203"/>
    <w:p w14:paraId="2BA59624">
      <w:pPr>
        <w:pStyle w:val="4"/>
      </w:pPr>
      <w:r>
        <w:t>JTZJ.shp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70A9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DA7656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6CC71C86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D625BAD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7D6F8169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60712B03">
            <w:pPr>
              <w:spacing w:after="0" w:line="240" w:lineRule="auto"/>
            </w:pPr>
            <w:r>
              <w:t>小数</w:t>
            </w:r>
          </w:p>
        </w:tc>
      </w:tr>
      <w:tr w14:paraId="11A89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298ED5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274A917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94B4C48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61CBD848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6F3E6962">
            <w:pPr>
              <w:spacing w:after="0" w:line="240" w:lineRule="auto"/>
            </w:pPr>
            <w:r>
              <w:t>0</w:t>
            </w:r>
          </w:p>
        </w:tc>
      </w:tr>
      <w:tr w14:paraId="745F0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33537F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E82DE14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4992326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4117ED85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15A76762">
            <w:pPr>
              <w:spacing w:after="0" w:line="240" w:lineRule="auto"/>
            </w:pPr>
            <w:r>
              <w:t>0</w:t>
            </w:r>
          </w:p>
        </w:tc>
      </w:tr>
      <w:tr w14:paraId="564E9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CFEBD9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5EBC7BB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257B202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34EAE64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D69FFFE">
            <w:pPr>
              <w:spacing w:after="0" w:line="240" w:lineRule="auto"/>
            </w:pPr>
            <w:r>
              <w:t>0</w:t>
            </w:r>
          </w:p>
        </w:tc>
      </w:tr>
      <w:tr w14:paraId="0746E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9EAA3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9468ED8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0DEB5BA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03E319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1E69AF5">
            <w:pPr>
              <w:spacing w:after="0" w:line="240" w:lineRule="auto"/>
            </w:pPr>
            <w:r>
              <w:t>0</w:t>
            </w:r>
          </w:p>
        </w:tc>
      </w:tr>
      <w:tr w14:paraId="5E284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E206B7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60E77FD1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62AA65C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2E1EB85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5F0A973">
            <w:pPr>
              <w:spacing w:after="0" w:line="240" w:lineRule="auto"/>
            </w:pPr>
            <w:r>
              <w:t>0</w:t>
            </w:r>
          </w:p>
        </w:tc>
      </w:tr>
      <w:tr w14:paraId="6C942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E48CB3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3A816CCE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404080E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230C29C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B2CA4A7">
            <w:pPr>
              <w:spacing w:after="0" w:line="240" w:lineRule="auto"/>
            </w:pPr>
            <w:r>
              <w:t>0</w:t>
            </w:r>
          </w:p>
        </w:tc>
      </w:tr>
      <w:tr w14:paraId="47E98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4DD2A2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1E5D62E2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70C16F0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1CBF26A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39C340B9">
            <w:pPr>
              <w:spacing w:after="0" w:line="240" w:lineRule="auto"/>
            </w:pPr>
            <w:r>
              <w:t>0</w:t>
            </w:r>
          </w:p>
        </w:tc>
      </w:tr>
      <w:tr w14:paraId="2922A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191975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202720C5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7C942355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0B70378F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27E5D80">
            <w:pPr>
              <w:spacing w:after="0" w:line="240" w:lineRule="auto"/>
            </w:pPr>
            <w:r>
              <w:t>0</w:t>
            </w:r>
          </w:p>
        </w:tc>
      </w:tr>
      <w:tr w14:paraId="72E5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4B2DBF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242B9AD3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48DD096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119663C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124695FE">
            <w:pPr>
              <w:spacing w:after="0" w:line="240" w:lineRule="auto"/>
            </w:pPr>
            <w:r>
              <w:t>0</w:t>
            </w:r>
          </w:p>
        </w:tc>
      </w:tr>
      <w:tr w14:paraId="622CF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08B704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3194F0F8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08F23B87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422597C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02B7D2F3">
            <w:pPr>
              <w:spacing w:after="0" w:line="240" w:lineRule="auto"/>
            </w:pPr>
            <w:r>
              <w:t>0</w:t>
            </w:r>
          </w:p>
        </w:tc>
      </w:tr>
      <w:tr w14:paraId="5CB52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9227BF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5DB260AD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17E2BC8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7883E3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A09E469">
            <w:pPr>
              <w:spacing w:after="0" w:line="240" w:lineRule="auto"/>
            </w:pPr>
            <w:r>
              <w:t>1</w:t>
            </w:r>
          </w:p>
        </w:tc>
      </w:tr>
      <w:tr w14:paraId="64C13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378371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063AE93B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617D973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700E28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5016FD6">
            <w:pPr>
              <w:spacing w:after="0" w:line="240" w:lineRule="auto"/>
            </w:pPr>
            <w:r>
              <w:t>1</w:t>
            </w:r>
          </w:p>
        </w:tc>
      </w:tr>
      <w:tr w14:paraId="1D715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B53F3D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5582689F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71E1AF26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1B5804DD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3778F31B">
            <w:pPr>
              <w:spacing w:after="0" w:line="240" w:lineRule="auto"/>
            </w:pPr>
            <w:r>
              <w:t>2</w:t>
            </w:r>
          </w:p>
        </w:tc>
      </w:tr>
      <w:tr w14:paraId="2778E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EC2B30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5713E7C6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55CA993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D59ECA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D67A16D">
            <w:pPr>
              <w:spacing w:after="0" w:line="240" w:lineRule="auto"/>
            </w:pPr>
            <w:r>
              <w:t>3</w:t>
            </w:r>
          </w:p>
        </w:tc>
      </w:tr>
      <w:tr w14:paraId="0691B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3742AD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211C627E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410009E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9095E0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B6CAC8E">
            <w:pPr>
              <w:spacing w:after="0" w:line="240" w:lineRule="auto"/>
            </w:pPr>
            <w:r>
              <w:t>3</w:t>
            </w:r>
          </w:p>
        </w:tc>
      </w:tr>
      <w:tr w14:paraId="314E1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1283B1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5AE3CE76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2B5838A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7FE2F19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F9CCD24">
            <w:pPr>
              <w:spacing w:after="0" w:line="240" w:lineRule="auto"/>
            </w:pPr>
            <w:r>
              <w:t>6</w:t>
            </w:r>
          </w:p>
        </w:tc>
      </w:tr>
    </w:tbl>
    <w:p w14:paraId="69AC841B"/>
    <w:p w14:paraId="6CFA331C">
      <w:pPr>
        <w:pStyle w:val="4"/>
      </w:pPr>
      <w:r>
        <w:t>QJBXXD.shp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B7D3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09390F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17860C65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96B9D9E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4D41087D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0084981B">
            <w:pPr>
              <w:spacing w:after="0" w:line="240" w:lineRule="auto"/>
            </w:pPr>
            <w:r>
              <w:t>小数</w:t>
            </w:r>
          </w:p>
        </w:tc>
      </w:tr>
      <w:tr w14:paraId="04377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0E4D4E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07DAF198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FD53849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21B7D719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085C32A">
            <w:pPr>
              <w:spacing w:after="0" w:line="240" w:lineRule="auto"/>
            </w:pPr>
            <w:r>
              <w:t>0</w:t>
            </w:r>
          </w:p>
        </w:tc>
      </w:tr>
      <w:tr w14:paraId="5582B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C382B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A584321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6B668C4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1BB6E399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28484ADC">
            <w:pPr>
              <w:spacing w:after="0" w:line="240" w:lineRule="auto"/>
            </w:pPr>
            <w:r>
              <w:t>0</w:t>
            </w:r>
          </w:p>
        </w:tc>
      </w:tr>
      <w:tr w14:paraId="6DBF4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1CD9FB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ADC2A05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654131E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4C53FACE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06D8C24">
            <w:pPr>
              <w:spacing w:after="0" w:line="240" w:lineRule="auto"/>
            </w:pPr>
            <w:r>
              <w:t>0</w:t>
            </w:r>
          </w:p>
        </w:tc>
      </w:tr>
      <w:tr w14:paraId="67500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D65268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E2ACAC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797BB2CB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6FD2513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DF1F2ED">
            <w:pPr>
              <w:spacing w:after="0" w:line="240" w:lineRule="auto"/>
            </w:pPr>
            <w:r>
              <w:t>0</w:t>
            </w:r>
          </w:p>
        </w:tc>
      </w:tr>
      <w:tr w14:paraId="14446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DD4827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1EE3F8F4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7A08BD0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6544D1D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D77E2AA">
            <w:pPr>
              <w:spacing w:after="0" w:line="240" w:lineRule="auto"/>
            </w:pPr>
            <w:r>
              <w:t>0</w:t>
            </w:r>
          </w:p>
        </w:tc>
      </w:tr>
      <w:tr w14:paraId="730E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17FD03">
            <w:pPr>
              <w:spacing w:after="0" w:line="240" w:lineRule="auto"/>
            </w:pPr>
            <w:r>
              <w:t>XZB</w:t>
            </w:r>
          </w:p>
        </w:tc>
        <w:tc>
          <w:tcPr>
            <w:tcW w:w="1728" w:type="dxa"/>
          </w:tcPr>
          <w:p w14:paraId="10D31335">
            <w:pPr>
              <w:spacing w:after="0" w:line="240" w:lineRule="auto"/>
            </w:pPr>
            <w:r>
              <w:t>XZB</w:t>
            </w:r>
          </w:p>
        </w:tc>
        <w:tc>
          <w:tcPr>
            <w:tcW w:w="1728" w:type="dxa"/>
          </w:tcPr>
          <w:p w14:paraId="07027BB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013D67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2E15FDA">
            <w:pPr>
              <w:spacing w:after="0" w:line="240" w:lineRule="auto"/>
            </w:pPr>
            <w:r>
              <w:t>4</w:t>
            </w:r>
          </w:p>
        </w:tc>
      </w:tr>
      <w:tr w14:paraId="578EB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F218DB">
            <w:pPr>
              <w:spacing w:after="0" w:line="240" w:lineRule="auto"/>
            </w:pPr>
            <w:r>
              <w:t>YZB</w:t>
            </w:r>
          </w:p>
        </w:tc>
        <w:tc>
          <w:tcPr>
            <w:tcW w:w="1728" w:type="dxa"/>
          </w:tcPr>
          <w:p w14:paraId="06270002">
            <w:pPr>
              <w:spacing w:after="0" w:line="240" w:lineRule="auto"/>
            </w:pPr>
            <w:r>
              <w:t>YZB</w:t>
            </w:r>
          </w:p>
        </w:tc>
        <w:tc>
          <w:tcPr>
            <w:tcW w:w="1728" w:type="dxa"/>
          </w:tcPr>
          <w:p w14:paraId="149180A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E5856CD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0EEDD14">
            <w:pPr>
              <w:spacing w:after="0" w:line="240" w:lineRule="auto"/>
            </w:pPr>
            <w:r>
              <w:t>4</w:t>
            </w:r>
          </w:p>
        </w:tc>
      </w:tr>
    </w:tbl>
    <w:p w14:paraId="6CB491F8"/>
    <w:p w14:paraId="7ABDE040">
      <w:pPr>
        <w:pStyle w:val="4"/>
      </w:pPr>
      <w:r>
        <w:t>QJBXXX.shp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F64B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B53753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6D04FDB0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5562493C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A9A5C37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5AE1AE67">
            <w:pPr>
              <w:spacing w:after="0" w:line="240" w:lineRule="auto"/>
            </w:pPr>
            <w:r>
              <w:t>小数</w:t>
            </w:r>
          </w:p>
        </w:tc>
      </w:tr>
      <w:tr w14:paraId="55259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76C1FC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3C9BCE4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1791C22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FBD7392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3BC573B">
            <w:pPr>
              <w:spacing w:after="0" w:line="240" w:lineRule="auto"/>
            </w:pPr>
            <w:r>
              <w:t>0</w:t>
            </w:r>
          </w:p>
        </w:tc>
      </w:tr>
      <w:tr w14:paraId="7EB58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506B55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3D9F471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C09ADDA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510B0F63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B79AAFA">
            <w:pPr>
              <w:spacing w:after="0" w:line="240" w:lineRule="auto"/>
            </w:pPr>
            <w:r>
              <w:t>0</w:t>
            </w:r>
          </w:p>
        </w:tc>
      </w:tr>
      <w:tr w14:paraId="6B767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5BC868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690478E9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3578894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D88FC21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3FAAC512">
            <w:pPr>
              <w:spacing w:after="0" w:line="240" w:lineRule="auto"/>
            </w:pPr>
            <w:r>
              <w:t>0</w:t>
            </w:r>
          </w:p>
        </w:tc>
      </w:tr>
      <w:tr w14:paraId="46A0A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AB27E3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D28F2B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7D3EB28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F461283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58E2D71">
            <w:pPr>
              <w:spacing w:after="0" w:line="240" w:lineRule="auto"/>
            </w:pPr>
            <w:r>
              <w:t>0</w:t>
            </w:r>
          </w:p>
        </w:tc>
      </w:tr>
      <w:tr w14:paraId="26635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4A4D46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64B40D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24E05E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22CF5D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885B3F5">
            <w:pPr>
              <w:spacing w:after="0" w:line="240" w:lineRule="auto"/>
            </w:pPr>
            <w:r>
              <w:t>0</w:t>
            </w:r>
          </w:p>
        </w:tc>
      </w:tr>
      <w:tr w14:paraId="31C47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409193">
            <w:pPr>
              <w:spacing w:after="0" w:line="240" w:lineRule="auto"/>
            </w:pPr>
            <w:r>
              <w:t>BSGC</w:t>
            </w:r>
          </w:p>
        </w:tc>
        <w:tc>
          <w:tcPr>
            <w:tcW w:w="1728" w:type="dxa"/>
          </w:tcPr>
          <w:p w14:paraId="6BEBF6BC">
            <w:pPr>
              <w:spacing w:after="0" w:line="240" w:lineRule="auto"/>
            </w:pPr>
            <w:r>
              <w:t>BSGC</w:t>
            </w:r>
          </w:p>
        </w:tc>
        <w:tc>
          <w:tcPr>
            <w:tcW w:w="1728" w:type="dxa"/>
          </w:tcPr>
          <w:p w14:paraId="0CD0387D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7738B31D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831F67D">
            <w:pPr>
              <w:spacing w:after="0" w:line="240" w:lineRule="auto"/>
            </w:pPr>
            <w:r>
              <w:t>0</w:t>
            </w:r>
          </w:p>
        </w:tc>
      </w:tr>
    </w:tbl>
    <w:p w14:paraId="0DBA7711"/>
    <w:p w14:paraId="1493C0CC">
      <w:pPr>
        <w:pStyle w:val="4"/>
      </w:pPr>
      <w:r>
        <w:t>QXXJBXXM.shp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8198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C0A3E8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48A100F5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71C7D73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FFD9C9A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26612BE4">
            <w:pPr>
              <w:spacing w:after="0" w:line="240" w:lineRule="auto"/>
            </w:pPr>
            <w:r>
              <w:t>小数</w:t>
            </w:r>
          </w:p>
        </w:tc>
      </w:tr>
      <w:tr w14:paraId="164D0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8AD2FB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5B16AD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25573118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79E2C87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1076CAB">
            <w:pPr>
              <w:spacing w:after="0" w:line="240" w:lineRule="auto"/>
            </w:pPr>
            <w:r>
              <w:t>0</w:t>
            </w:r>
          </w:p>
        </w:tc>
      </w:tr>
      <w:tr w14:paraId="274E3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0005F9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61971C5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BDE6AE0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78DF748A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06CDE823">
            <w:pPr>
              <w:spacing w:after="0" w:line="240" w:lineRule="auto"/>
            </w:pPr>
            <w:r>
              <w:t>0</w:t>
            </w:r>
          </w:p>
        </w:tc>
      </w:tr>
      <w:tr w14:paraId="1A211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0C972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4C56CB3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F113613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6CF37277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91DBC44">
            <w:pPr>
              <w:spacing w:after="0" w:line="240" w:lineRule="auto"/>
            </w:pPr>
            <w:r>
              <w:t>0</w:t>
            </w:r>
          </w:p>
        </w:tc>
      </w:tr>
      <w:tr w14:paraId="6C284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F4B5A7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24A7AF4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56ED21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547642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BBB4F2C">
            <w:pPr>
              <w:spacing w:after="0" w:line="240" w:lineRule="auto"/>
            </w:pPr>
            <w:r>
              <w:t>0</w:t>
            </w:r>
          </w:p>
        </w:tc>
      </w:tr>
      <w:tr w14:paraId="5C147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518B9C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3C01A8A0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52317CA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7CBEC58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CC56A84">
            <w:pPr>
              <w:spacing w:after="0" w:line="240" w:lineRule="auto"/>
            </w:pPr>
            <w:r>
              <w:t>0</w:t>
            </w:r>
          </w:p>
        </w:tc>
      </w:tr>
      <w:tr w14:paraId="78875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04C113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01E1DF9C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767F3F9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CA95533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23CD258A">
            <w:pPr>
              <w:spacing w:after="0" w:line="240" w:lineRule="auto"/>
            </w:pPr>
            <w:r>
              <w:t>0</w:t>
            </w:r>
          </w:p>
        </w:tc>
      </w:tr>
      <w:tr w14:paraId="3A8F0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CE6C84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0F57EF4B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4C23FF5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2F10321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8AF6736">
            <w:pPr>
              <w:spacing w:after="0" w:line="240" w:lineRule="auto"/>
            </w:pPr>
            <w:r>
              <w:t>0</w:t>
            </w:r>
          </w:p>
        </w:tc>
      </w:tr>
      <w:tr w14:paraId="61719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932281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655B8732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318F4D5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BA182A5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7D0DB49E">
            <w:pPr>
              <w:spacing w:after="0" w:line="240" w:lineRule="auto"/>
            </w:pPr>
            <w:r>
              <w:t>0</w:t>
            </w:r>
          </w:p>
        </w:tc>
      </w:tr>
      <w:tr w14:paraId="7B550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7ED28D">
            <w:pPr>
              <w:spacing w:after="0" w:line="240" w:lineRule="auto"/>
            </w:pPr>
            <w:r>
              <w:t>PJSD</w:t>
            </w:r>
          </w:p>
        </w:tc>
        <w:tc>
          <w:tcPr>
            <w:tcW w:w="1728" w:type="dxa"/>
          </w:tcPr>
          <w:p w14:paraId="12BD6338">
            <w:pPr>
              <w:spacing w:after="0" w:line="240" w:lineRule="auto"/>
            </w:pPr>
            <w:r>
              <w:t>PJSD</w:t>
            </w:r>
          </w:p>
        </w:tc>
        <w:tc>
          <w:tcPr>
            <w:tcW w:w="1728" w:type="dxa"/>
          </w:tcPr>
          <w:p w14:paraId="07800B74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5747A3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312EC10">
            <w:pPr>
              <w:spacing w:after="0" w:line="240" w:lineRule="auto"/>
            </w:pPr>
            <w:r>
              <w:t>0</w:t>
            </w:r>
          </w:p>
        </w:tc>
      </w:tr>
      <w:tr w14:paraId="37C1F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AA3D80">
            <w:pPr>
              <w:spacing w:after="0" w:line="240" w:lineRule="auto"/>
            </w:pPr>
            <w:r>
              <w:t>CZZRK</w:t>
            </w:r>
          </w:p>
        </w:tc>
        <w:tc>
          <w:tcPr>
            <w:tcW w:w="1728" w:type="dxa"/>
          </w:tcPr>
          <w:p w14:paraId="68340369">
            <w:pPr>
              <w:spacing w:after="0" w:line="240" w:lineRule="auto"/>
            </w:pPr>
            <w:r>
              <w:t>CZZRK</w:t>
            </w:r>
          </w:p>
        </w:tc>
        <w:tc>
          <w:tcPr>
            <w:tcW w:w="1728" w:type="dxa"/>
          </w:tcPr>
          <w:p w14:paraId="71AC5FB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3007FD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7B95CA5">
            <w:pPr>
              <w:spacing w:after="0" w:line="240" w:lineRule="auto"/>
            </w:pPr>
            <w:r>
              <w:t>4</w:t>
            </w:r>
          </w:p>
        </w:tc>
      </w:tr>
      <w:tr w14:paraId="1A77F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1B8F18">
            <w:pPr>
              <w:spacing w:after="0" w:line="240" w:lineRule="auto"/>
            </w:pPr>
            <w:r>
              <w:t>CZCZRK</w:t>
            </w:r>
          </w:p>
        </w:tc>
        <w:tc>
          <w:tcPr>
            <w:tcW w:w="1728" w:type="dxa"/>
          </w:tcPr>
          <w:p w14:paraId="6CE7CBC4">
            <w:pPr>
              <w:spacing w:after="0" w:line="240" w:lineRule="auto"/>
            </w:pPr>
            <w:r>
              <w:t>CZCZRK</w:t>
            </w:r>
          </w:p>
        </w:tc>
        <w:tc>
          <w:tcPr>
            <w:tcW w:w="1728" w:type="dxa"/>
          </w:tcPr>
          <w:p w14:paraId="7620271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A94F841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BA1BF51">
            <w:pPr>
              <w:spacing w:after="0" w:line="240" w:lineRule="auto"/>
            </w:pPr>
            <w:r>
              <w:t>4</w:t>
            </w:r>
          </w:p>
        </w:tc>
      </w:tr>
      <w:tr w14:paraId="705F5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424487">
            <w:pPr>
              <w:spacing w:after="0" w:line="240" w:lineRule="auto"/>
            </w:pPr>
            <w:r>
              <w:t>CZNCRK</w:t>
            </w:r>
          </w:p>
        </w:tc>
        <w:tc>
          <w:tcPr>
            <w:tcW w:w="1728" w:type="dxa"/>
          </w:tcPr>
          <w:p w14:paraId="54DE9095">
            <w:pPr>
              <w:spacing w:after="0" w:line="240" w:lineRule="auto"/>
            </w:pPr>
            <w:r>
              <w:t>CZNCRK</w:t>
            </w:r>
          </w:p>
        </w:tc>
        <w:tc>
          <w:tcPr>
            <w:tcW w:w="1728" w:type="dxa"/>
          </w:tcPr>
          <w:p w14:paraId="157E918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8468E5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6A0CE1B">
            <w:pPr>
              <w:spacing w:after="0" w:line="240" w:lineRule="auto"/>
            </w:pPr>
            <w:r>
              <w:t>4</w:t>
            </w:r>
          </w:p>
        </w:tc>
      </w:tr>
      <w:tr w14:paraId="79BBC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957C16">
            <w:pPr>
              <w:spacing w:after="0" w:line="240" w:lineRule="auto"/>
            </w:pPr>
            <w:r>
              <w:t>HJZRK</w:t>
            </w:r>
          </w:p>
        </w:tc>
        <w:tc>
          <w:tcPr>
            <w:tcW w:w="1728" w:type="dxa"/>
          </w:tcPr>
          <w:p w14:paraId="7169268B">
            <w:pPr>
              <w:spacing w:after="0" w:line="240" w:lineRule="auto"/>
            </w:pPr>
            <w:r>
              <w:t>HJZRK</w:t>
            </w:r>
          </w:p>
        </w:tc>
        <w:tc>
          <w:tcPr>
            <w:tcW w:w="1728" w:type="dxa"/>
          </w:tcPr>
          <w:p w14:paraId="0A3F142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593BA9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668A609">
            <w:pPr>
              <w:spacing w:after="0" w:line="240" w:lineRule="auto"/>
            </w:pPr>
            <w:r>
              <w:t>4</w:t>
            </w:r>
          </w:p>
        </w:tc>
      </w:tr>
      <w:tr w14:paraId="10DF4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CC1384">
            <w:pPr>
              <w:spacing w:after="0" w:line="240" w:lineRule="auto"/>
            </w:pPr>
            <w:r>
              <w:t>HJNYRK</w:t>
            </w:r>
          </w:p>
        </w:tc>
        <w:tc>
          <w:tcPr>
            <w:tcW w:w="1728" w:type="dxa"/>
          </w:tcPr>
          <w:p w14:paraId="56D90BCB">
            <w:pPr>
              <w:spacing w:after="0" w:line="240" w:lineRule="auto"/>
            </w:pPr>
            <w:r>
              <w:t>HJNYRK</w:t>
            </w:r>
          </w:p>
        </w:tc>
        <w:tc>
          <w:tcPr>
            <w:tcW w:w="1728" w:type="dxa"/>
          </w:tcPr>
          <w:p w14:paraId="49A59CF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8C3A9B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8188736">
            <w:pPr>
              <w:spacing w:after="0" w:line="240" w:lineRule="auto"/>
            </w:pPr>
            <w:r>
              <w:t>4</w:t>
            </w:r>
          </w:p>
        </w:tc>
      </w:tr>
      <w:tr w14:paraId="7F0F2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369B03">
            <w:pPr>
              <w:spacing w:after="0" w:line="240" w:lineRule="auto"/>
            </w:pPr>
            <w:r>
              <w:t>HJFNRK</w:t>
            </w:r>
          </w:p>
        </w:tc>
        <w:tc>
          <w:tcPr>
            <w:tcW w:w="1728" w:type="dxa"/>
          </w:tcPr>
          <w:p w14:paraId="23B58134">
            <w:pPr>
              <w:spacing w:after="0" w:line="240" w:lineRule="auto"/>
            </w:pPr>
            <w:r>
              <w:t>HJFNRK</w:t>
            </w:r>
          </w:p>
        </w:tc>
        <w:tc>
          <w:tcPr>
            <w:tcW w:w="1728" w:type="dxa"/>
          </w:tcPr>
          <w:p w14:paraId="3573E63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8322619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35F1114">
            <w:pPr>
              <w:spacing w:after="0" w:line="240" w:lineRule="auto"/>
            </w:pPr>
            <w:r>
              <w:t>4</w:t>
            </w:r>
          </w:p>
        </w:tc>
      </w:tr>
      <w:tr w14:paraId="7C04D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24C0F0">
            <w:pPr>
              <w:spacing w:after="0" w:line="240" w:lineRule="auto"/>
            </w:pPr>
            <w:r>
              <w:t>DQSCZZD</w:t>
            </w:r>
          </w:p>
        </w:tc>
        <w:tc>
          <w:tcPr>
            <w:tcW w:w="1728" w:type="dxa"/>
          </w:tcPr>
          <w:p w14:paraId="43B9C893">
            <w:pPr>
              <w:spacing w:after="0" w:line="240" w:lineRule="auto"/>
            </w:pPr>
            <w:r>
              <w:t>DQSCZZD</w:t>
            </w:r>
          </w:p>
        </w:tc>
        <w:tc>
          <w:tcPr>
            <w:tcW w:w="1728" w:type="dxa"/>
          </w:tcPr>
          <w:p w14:paraId="106879C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D5BBEB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85DF1D4">
            <w:pPr>
              <w:spacing w:after="0" w:line="240" w:lineRule="auto"/>
            </w:pPr>
            <w:r>
              <w:t>4</w:t>
            </w:r>
          </w:p>
        </w:tc>
      </w:tr>
      <w:tr w14:paraId="740F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B68B2D">
            <w:pPr>
              <w:spacing w:after="0" w:line="240" w:lineRule="auto"/>
            </w:pPr>
            <w:r>
              <w:t>DQSCZZK</w:t>
            </w:r>
          </w:p>
        </w:tc>
        <w:tc>
          <w:tcPr>
            <w:tcW w:w="1728" w:type="dxa"/>
          </w:tcPr>
          <w:p w14:paraId="1C24F489">
            <w:pPr>
              <w:spacing w:after="0" w:line="240" w:lineRule="auto"/>
            </w:pPr>
            <w:r>
              <w:t>DQSCZZK</w:t>
            </w:r>
          </w:p>
        </w:tc>
        <w:tc>
          <w:tcPr>
            <w:tcW w:w="1728" w:type="dxa"/>
          </w:tcPr>
          <w:p w14:paraId="2EFEA68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7091C0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3EA67E6">
            <w:pPr>
              <w:spacing w:after="0" w:line="240" w:lineRule="auto"/>
            </w:pPr>
            <w:r>
              <w:t>4</w:t>
            </w:r>
          </w:p>
        </w:tc>
      </w:tr>
      <w:tr w14:paraId="05CA6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04F397">
            <w:pPr>
              <w:spacing w:after="0" w:line="240" w:lineRule="auto"/>
            </w:pPr>
            <w:r>
              <w:t>GDZCTZ</w:t>
            </w:r>
          </w:p>
        </w:tc>
        <w:tc>
          <w:tcPr>
            <w:tcW w:w="1728" w:type="dxa"/>
          </w:tcPr>
          <w:p w14:paraId="5DCDB4BC">
            <w:pPr>
              <w:spacing w:after="0" w:line="240" w:lineRule="auto"/>
            </w:pPr>
            <w:r>
              <w:t>GDZCTZ</w:t>
            </w:r>
          </w:p>
        </w:tc>
        <w:tc>
          <w:tcPr>
            <w:tcW w:w="1728" w:type="dxa"/>
          </w:tcPr>
          <w:p w14:paraId="60AD2A6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855187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1B453EF">
            <w:pPr>
              <w:spacing w:after="0" w:line="240" w:lineRule="auto"/>
            </w:pPr>
            <w:r>
              <w:t>4</w:t>
            </w:r>
          </w:p>
        </w:tc>
      </w:tr>
      <w:tr w14:paraId="416BE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2729C5">
            <w:pPr>
              <w:spacing w:after="0" w:line="240" w:lineRule="auto"/>
            </w:pPr>
            <w:r>
              <w:t>NYDMJ</w:t>
            </w:r>
          </w:p>
        </w:tc>
        <w:tc>
          <w:tcPr>
            <w:tcW w:w="1728" w:type="dxa"/>
          </w:tcPr>
          <w:p w14:paraId="6401E373">
            <w:pPr>
              <w:spacing w:after="0" w:line="240" w:lineRule="auto"/>
            </w:pPr>
            <w:r>
              <w:t>NYDMJ</w:t>
            </w:r>
          </w:p>
        </w:tc>
        <w:tc>
          <w:tcPr>
            <w:tcW w:w="1728" w:type="dxa"/>
          </w:tcPr>
          <w:p w14:paraId="403DE6A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A89BEA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C6D1A0A">
            <w:pPr>
              <w:spacing w:after="0" w:line="240" w:lineRule="auto"/>
            </w:pPr>
            <w:r>
              <w:t>6</w:t>
            </w:r>
          </w:p>
        </w:tc>
      </w:tr>
      <w:tr w14:paraId="78F27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7A91A1">
            <w:pPr>
              <w:spacing w:after="0" w:line="240" w:lineRule="auto"/>
            </w:pPr>
            <w:r>
              <w:t>GDMJ</w:t>
            </w:r>
          </w:p>
        </w:tc>
        <w:tc>
          <w:tcPr>
            <w:tcW w:w="1728" w:type="dxa"/>
          </w:tcPr>
          <w:p w14:paraId="4CC64CD0">
            <w:pPr>
              <w:spacing w:after="0" w:line="240" w:lineRule="auto"/>
            </w:pPr>
            <w:r>
              <w:t>GDMJ</w:t>
            </w:r>
          </w:p>
        </w:tc>
        <w:tc>
          <w:tcPr>
            <w:tcW w:w="1728" w:type="dxa"/>
          </w:tcPr>
          <w:p w14:paraId="337252F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645337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703C00B">
            <w:pPr>
              <w:spacing w:after="0" w:line="240" w:lineRule="auto"/>
            </w:pPr>
            <w:r>
              <w:t>6</w:t>
            </w:r>
          </w:p>
        </w:tc>
      </w:tr>
      <w:tr w14:paraId="197D6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41BBEB">
            <w:pPr>
              <w:spacing w:after="0" w:line="240" w:lineRule="auto"/>
            </w:pPr>
            <w:r>
              <w:t>YDMJ</w:t>
            </w:r>
          </w:p>
        </w:tc>
        <w:tc>
          <w:tcPr>
            <w:tcW w:w="1728" w:type="dxa"/>
          </w:tcPr>
          <w:p w14:paraId="5A16DC5D">
            <w:pPr>
              <w:spacing w:after="0" w:line="240" w:lineRule="auto"/>
            </w:pPr>
            <w:r>
              <w:t>YDMJ</w:t>
            </w:r>
          </w:p>
        </w:tc>
        <w:tc>
          <w:tcPr>
            <w:tcW w:w="1728" w:type="dxa"/>
          </w:tcPr>
          <w:p w14:paraId="4FB865F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11299F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DEC94E3">
            <w:pPr>
              <w:spacing w:after="0" w:line="240" w:lineRule="auto"/>
            </w:pPr>
            <w:r>
              <w:t>6</w:t>
            </w:r>
          </w:p>
        </w:tc>
      </w:tr>
      <w:tr w14:paraId="48D3D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AE4DAA">
            <w:pPr>
              <w:spacing w:after="0" w:line="240" w:lineRule="auto"/>
            </w:pPr>
            <w:r>
              <w:t>LDMJ</w:t>
            </w:r>
          </w:p>
        </w:tc>
        <w:tc>
          <w:tcPr>
            <w:tcW w:w="1728" w:type="dxa"/>
          </w:tcPr>
          <w:p w14:paraId="44A631E4">
            <w:pPr>
              <w:spacing w:after="0" w:line="240" w:lineRule="auto"/>
            </w:pPr>
            <w:r>
              <w:t>LDMJ</w:t>
            </w:r>
          </w:p>
        </w:tc>
        <w:tc>
          <w:tcPr>
            <w:tcW w:w="1728" w:type="dxa"/>
          </w:tcPr>
          <w:p w14:paraId="2394B14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FDC14D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4314F50">
            <w:pPr>
              <w:spacing w:after="0" w:line="240" w:lineRule="auto"/>
            </w:pPr>
            <w:r>
              <w:t>6</w:t>
            </w:r>
          </w:p>
        </w:tc>
      </w:tr>
      <w:tr w14:paraId="3C1C2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83107A">
            <w:pPr>
              <w:spacing w:after="0" w:line="240" w:lineRule="auto"/>
            </w:pPr>
            <w:r>
              <w:t>MCDMJ</w:t>
            </w:r>
          </w:p>
        </w:tc>
        <w:tc>
          <w:tcPr>
            <w:tcW w:w="1728" w:type="dxa"/>
          </w:tcPr>
          <w:p w14:paraId="15E57BBE">
            <w:pPr>
              <w:spacing w:after="0" w:line="240" w:lineRule="auto"/>
            </w:pPr>
            <w:r>
              <w:t>MCDMJ</w:t>
            </w:r>
          </w:p>
        </w:tc>
        <w:tc>
          <w:tcPr>
            <w:tcW w:w="1728" w:type="dxa"/>
          </w:tcPr>
          <w:p w14:paraId="306D3C3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B4274A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07A7501">
            <w:pPr>
              <w:spacing w:after="0" w:line="240" w:lineRule="auto"/>
            </w:pPr>
            <w:r>
              <w:t>6</w:t>
            </w:r>
          </w:p>
        </w:tc>
      </w:tr>
      <w:tr w14:paraId="58D7E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D35137D">
            <w:pPr>
              <w:spacing w:after="0" w:line="240" w:lineRule="auto"/>
            </w:pPr>
            <w:r>
              <w:t>QTNYDMJ</w:t>
            </w:r>
          </w:p>
        </w:tc>
        <w:tc>
          <w:tcPr>
            <w:tcW w:w="1728" w:type="dxa"/>
          </w:tcPr>
          <w:p w14:paraId="4C277923">
            <w:pPr>
              <w:spacing w:after="0" w:line="240" w:lineRule="auto"/>
            </w:pPr>
            <w:r>
              <w:t>QTNYDMJ</w:t>
            </w:r>
          </w:p>
        </w:tc>
        <w:tc>
          <w:tcPr>
            <w:tcW w:w="1728" w:type="dxa"/>
          </w:tcPr>
          <w:p w14:paraId="1ABD042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A937D7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1B29450">
            <w:pPr>
              <w:spacing w:after="0" w:line="240" w:lineRule="auto"/>
            </w:pPr>
            <w:r>
              <w:t>6</w:t>
            </w:r>
          </w:p>
        </w:tc>
      </w:tr>
      <w:tr w14:paraId="576F6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ADEC2C">
            <w:pPr>
              <w:spacing w:after="0" w:line="240" w:lineRule="auto"/>
            </w:pPr>
            <w:r>
              <w:t>JSYDMJ</w:t>
            </w:r>
          </w:p>
        </w:tc>
        <w:tc>
          <w:tcPr>
            <w:tcW w:w="1728" w:type="dxa"/>
          </w:tcPr>
          <w:p w14:paraId="04CB18A9">
            <w:pPr>
              <w:spacing w:after="0" w:line="240" w:lineRule="auto"/>
            </w:pPr>
            <w:r>
              <w:t>JSYDMJ</w:t>
            </w:r>
          </w:p>
        </w:tc>
        <w:tc>
          <w:tcPr>
            <w:tcW w:w="1728" w:type="dxa"/>
          </w:tcPr>
          <w:p w14:paraId="59C9776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C8C83D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721561C">
            <w:pPr>
              <w:spacing w:after="0" w:line="240" w:lineRule="auto"/>
            </w:pPr>
            <w:r>
              <w:t>6</w:t>
            </w:r>
          </w:p>
        </w:tc>
      </w:tr>
      <w:tr w14:paraId="5C081D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DD146F">
            <w:pPr>
              <w:spacing w:after="0" w:line="240" w:lineRule="auto"/>
            </w:pPr>
            <w:r>
              <w:t>CXJSMJ</w:t>
            </w:r>
          </w:p>
        </w:tc>
        <w:tc>
          <w:tcPr>
            <w:tcW w:w="1728" w:type="dxa"/>
          </w:tcPr>
          <w:p w14:paraId="1AB0BFE7">
            <w:pPr>
              <w:spacing w:after="0" w:line="240" w:lineRule="auto"/>
            </w:pPr>
            <w:r>
              <w:t>CXJSMJ</w:t>
            </w:r>
          </w:p>
        </w:tc>
        <w:tc>
          <w:tcPr>
            <w:tcW w:w="1728" w:type="dxa"/>
          </w:tcPr>
          <w:p w14:paraId="1EDF440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EB2FB6E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1F16971">
            <w:pPr>
              <w:spacing w:after="0" w:line="240" w:lineRule="auto"/>
            </w:pPr>
            <w:r>
              <w:t>6</w:t>
            </w:r>
          </w:p>
        </w:tc>
      </w:tr>
      <w:tr w14:paraId="14840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AD79B4">
            <w:pPr>
              <w:spacing w:after="0" w:line="240" w:lineRule="auto"/>
            </w:pPr>
            <w:r>
              <w:t>CZGKMJ</w:t>
            </w:r>
          </w:p>
        </w:tc>
        <w:tc>
          <w:tcPr>
            <w:tcW w:w="1728" w:type="dxa"/>
          </w:tcPr>
          <w:p w14:paraId="303497CF">
            <w:pPr>
              <w:spacing w:after="0" w:line="240" w:lineRule="auto"/>
            </w:pPr>
            <w:r>
              <w:t>CZGKMJ</w:t>
            </w:r>
          </w:p>
        </w:tc>
        <w:tc>
          <w:tcPr>
            <w:tcW w:w="1728" w:type="dxa"/>
          </w:tcPr>
          <w:p w14:paraId="70E9F18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9C93BF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435A356">
            <w:pPr>
              <w:spacing w:after="0" w:line="240" w:lineRule="auto"/>
            </w:pPr>
            <w:r>
              <w:t>6</w:t>
            </w:r>
          </w:p>
        </w:tc>
      </w:tr>
      <w:tr w14:paraId="325B0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5F16D4">
            <w:pPr>
              <w:spacing w:after="0" w:line="240" w:lineRule="auto"/>
            </w:pPr>
            <w:r>
              <w:t>CZYDMJ</w:t>
            </w:r>
          </w:p>
        </w:tc>
        <w:tc>
          <w:tcPr>
            <w:tcW w:w="1728" w:type="dxa"/>
          </w:tcPr>
          <w:p w14:paraId="4CA9E4DA">
            <w:pPr>
              <w:spacing w:after="0" w:line="240" w:lineRule="auto"/>
            </w:pPr>
            <w:r>
              <w:t>CZYDMJ</w:t>
            </w:r>
          </w:p>
        </w:tc>
        <w:tc>
          <w:tcPr>
            <w:tcW w:w="1728" w:type="dxa"/>
          </w:tcPr>
          <w:p w14:paraId="6357D6E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537DC9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6757964">
            <w:pPr>
              <w:spacing w:after="0" w:line="240" w:lineRule="auto"/>
            </w:pPr>
            <w:r>
              <w:t>6</w:t>
            </w:r>
          </w:p>
        </w:tc>
      </w:tr>
      <w:tr w14:paraId="6EA6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F20643">
            <w:pPr>
              <w:spacing w:after="0" w:line="240" w:lineRule="auto"/>
            </w:pPr>
            <w:r>
              <w:t>CKYDMJ</w:t>
            </w:r>
          </w:p>
        </w:tc>
        <w:tc>
          <w:tcPr>
            <w:tcW w:w="1728" w:type="dxa"/>
          </w:tcPr>
          <w:p w14:paraId="4DD16640">
            <w:pPr>
              <w:spacing w:after="0" w:line="240" w:lineRule="auto"/>
            </w:pPr>
            <w:r>
              <w:t>CKYDMJ</w:t>
            </w:r>
          </w:p>
        </w:tc>
        <w:tc>
          <w:tcPr>
            <w:tcW w:w="1728" w:type="dxa"/>
          </w:tcPr>
          <w:p w14:paraId="60163CE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7C1547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963DAF3">
            <w:pPr>
              <w:spacing w:after="0" w:line="240" w:lineRule="auto"/>
            </w:pPr>
            <w:r>
              <w:t>6</w:t>
            </w:r>
          </w:p>
        </w:tc>
      </w:tr>
      <w:tr w14:paraId="04719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A76901">
            <w:pPr>
              <w:spacing w:after="0" w:line="240" w:lineRule="auto"/>
            </w:pPr>
            <w:r>
              <w:t>JTSLMJ</w:t>
            </w:r>
          </w:p>
        </w:tc>
        <w:tc>
          <w:tcPr>
            <w:tcW w:w="1728" w:type="dxa"/>
          </w:tcPr>
          <w:p w14:paraId="79338498">
            <w:pPr>
              <w:spacing w:after="0" w:line="240" w:lineRule="auto"/>
            </w:pPr>
            <w:r>
              <w:t>JTSLMJ</w:t>
            </w:r>
          </w:p>
        </w:tc>
        <w:tc>
          <w:tcPr>
            <w:tcW w:w="1728" w:type="dxa"/>
          </w:tcPr>
          <w:p w14:paraId="1D4959E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A351E5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C82562A">
            <w:pPr>
              <w:spacing w:after="0" w:line="240" w:lineRule="auto"/>
            </w:pPr>
            <w:r>
              <w:t>6</w:t>
            </w:r>
          </w:p>
        </w:tc>
      </w:tr>
      <w:tr w14:paraId="13E96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CCDEB3">
            <w:pPr>
              <w:spacing w:after="0" w:line="240" w:lineRule="auto"/>
            </w:pPr>
            <w:r>
              <w:t>QTJSMJ</w:t>
            </w:r>
          </w:p>
        </w:tc>
        <w:tc>
          <w:tcPr>
            <w:tcW w:w="1728" w:type="dxa"/>
          </w:tcPr>
          <w:p w14:paraId="638376AD">
            <w:pPr>
              <w:spacing w:after="0" w:line="240" w:lineRule="auto"/>
            </w:pPr>
            <w:r>
              <w:t>QTJSMJ</w:t>
            </w:r>
          </w:p>
        </w:tc>
        <w:tc>
          <w:tcPr>
            <w:tcW w:w="1728" w:type="dxa"/>
          </w:tcPr>
          <w:p w14:paraId="2029356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51F37C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C1B7755">
            <w:pPr>
              <w:spacing w:after="0" w:line="240" w:lineRule="auto"/>
            </w:pPr>
            <w:r>
              <w:t>6</w:t>
            </w:r>
          </w:p>
        </w:tc>
      </w:tr>
      <w:tr w14:paraId="5C6AD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F00779">
            <w:pPr>
              <w:spacing w:after="0" w:line="240" w:lineRule="auto"/>
            </w:pPr>
            <w:r>
              <w:t>QTTDMJ</w:t>
            </w:r>
          </w:p>
        </w:tc>
        <w:tc>
          <w:tcPr>
            <w:tcW w:w="1728" w:type="dxa"/>
          </w:tcPr>
          <w:p w14:paraId="187B1EEF">
            <w:pPr>
              <w:spacing w:after="0" w:line="240" w:lineRule="auto"/>
            </w:pPr>
            <w:r>
              <w:t>QTTDMJ</w:t>
            </w:r>
          </w:p>
        </w:tc>
        <w:tc>
          <w:tcPr>
            <w:tcW w:w="1728" w:type="dxa"/>
          </w:tcPr>
          <w:p w14:paraId="53993E9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8AFFBAD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91DA88A">
            <w:pPr>
              <w:spacing w:after="0" w:line="240" w:lineRule="auto"/>
            </w:pPr>
            <w:r>
              <w:t>6</w:t>
            </w:r>
          </w:p>
        </w:tc>
      </w:tr>
      <w:tr w14:paraId="40D92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B3D31B">
            <w:pPr>
              <w:spacing w:after="0" w:line="240" w:lineRule="auto"/>
            </w:pPr>
            <w:r>
              <w:t>TDZMJ</w:t>
            </w:r>
          </w:p>
        </w:tc>
        <w:tc>
          <w:tcPr>
            <w:tcW w:w="1728" w:type="dxa"/>
          </w:tcPr>
          <w:p w14:paraId="5E11B54A">
            <w:pPr>
              <w:spacing w:after="0" w:line="240" w:lineRule="auto"/>
            </w:pPr>
            <w:r>
              <w:t>TDZMJ</w:t>
            </w:r>
          </w:p>
        </w:tc>
        <w:tc>
          <w:tcPr>
            <w:tcW w:w="1728" w:type="dxa"/>
          </w:tcPr>
          <w:p w14:paraId="7352C04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0C05B2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09CB8D4">
            <w:pPr>
              <w:spacing w:after="0" w:line="240" w:lineRule="auto"/>
            </w:pPr>
            <w:r>
              <w:t>6</w:t>
            </w:r>
          </w:p>
        </w:tc>
      </w:tr>
      <w:tr w14:paraId="066C9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1A9FB9">
            <w:pPr>
              <w:spacing w:after="0" w:line="240" w:lineRule="auto"/>
            </w:pPr>
            <w:r>
              <w:t>XZJSMJ</w:t>
            </w:r>
          </w:p>
        </w:tc>
        <w:tc>
          <w:tcPr>
            <w:tcW w:w="1728" w:type="dxa"/>
          </w:tcPr>
          <w:p w14:paraId="3925D0FA">
            <w:pPr>
              <w:spacing w:after="0" w:line="240" w:lineRule="auto"/>
            </w:pPr>
            <w:r>
              <w:t>XZJSMJ</w:t>
            </w:r>
          </w:p>
        </w:tc>
        <w:tc>
          <w:tcPr>
            <w:tcW w:w="1728" w:type="dxa"/>
          </w:tcPr>
          <w:p w14:paraId="12A9EE8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AEA884E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1CCAC22">
            <w:pPr>
              <w:spacing w:after="0" w:line="240" w:lineRule="auto"/>
            </w:pPr>
            <w:r>
              <w:t>6</w:t>
            </w:r>
          </w:p>
        </w:tc>
      </w:tr>
      <w:tr w14:paraId="78EB1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2D1B008">
            <w:pPr>
              <w:spacing w:after="0" w:line="240" w:lineRule="auto"/>
            </w:pPr>
            <w:r>
              <w:t>XZCXMJ</w:t>
            </w:r>
          </w:p>
        </w:tc>
        <w:tc>
          <w:tcPr>
            <w:tcW w:w="1728" w:type="dxa"/>
          </w:tcPr>
          <w:p w14:paraId="6ADCFD16">
            <w:pPr>
              <w:spacing w:after="0" w:line="240" w:lineRule="auto"/>
            </w:pPr>
            <w:r>
              <w:t>XZCXMJ</w:t>
            </w:r>
          </w:p>
        </w:tc>
        <w:tc>
          <w:tcPr>
            <w:tcW w:w="1728" w:type="dxa"/>
          </w:tcPr>
          <w:p w14:paraId="21FCE2D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EA0DA7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6DB4789">
            <w:pPr>
              <w:spacing w:after="0" w:line="240" w:lineRule="auto"/>
            </w:pPr>
            <w:r>
              <w:t>6</w:t>
            </w:r>
          </w:p>
        </w:tc>
      </w:tr>
      <w:tr w14:paraId="0687C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A7DB7A">
            <w:pPr>
              <w:spacing w:after="0" w:line="240" w:lineRule="auto"/>
            </w:pPr>
            <w:r>
              <w:t>TDGYL</w:t>
            </w:r>
          </w:p>
        </w:tc>
        <w:tc>
          <w:tcPr>
            <w:tcW w:w="1728" w:type="dxa"/>
          </w:tcPr>
          <w:p w14:paraId="0DEF3767">
            <w:pPr>
              <w:spacing w:after="0" w:line="240" w:lineRule="auto"/>
            </w:pPr>
            <w:r>
              <w:t>TDGYL</w:t>
            </w:r>
          </w:p>
        </w:tc>
        <w:tc>
          <w:tcPr>
            <w:tcW w:w="1728" w:type="dxa"/>
          </w:tcPr>
          <w:p w14:paraId="68D446F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553928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646ABBB">
            <w:pPr>
              <w:spacing w:after="0" w:line="240" w:lineRule="auto"/>
            </w:pPr>
            <w:r>
              <w:t>6</w:t>
            </w:r>
          </w:p>
        </w:tc>
      </w:tr>
      <w:tr w14:paraId="3041F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A585C03">
            <w:pPr>
              <w:spacing w:after="0" w:line="240" w:lineRule="auto"/>
            </w:pPr>
            <w:r>
              <w:t>XJSGYMJ</w:t>
            </w:r>
          </w:p>
        </w:tc>
        <w:tc>
          <w:tcPr>
            <w:tcW w:w="1728" w:type="dxa"/>
          </w:tcPr>
          <w:p w14:paraId="3DF67426">
            <w:pPr>
              <w:spacing w:after="0" w:line="240" w:lineRule="auto"/>
            </w:pPr>
            <w:r>
              <w:t>XJSGYMJ</w:t>
            </w:r>
          </w:p>
        </w:tc>
        <w:tc>
          <w:tcPr>
            <w:tcW w:w="1728" w:type="dxa"/>
          </w:tcPr>
          <w:p w14:paraId="74A3DEE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CA3B08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85FA0B6">
            <w:pPr>
              <w:spacing w:after="0" w:line="240" w:lineRule="auto"/>
            </w:pPr>
            <w:r>
              <w:t>6</w:t>
            </w:r>
          </w:p>
        </w:tc>
      </w:tr>
      <w:tr w14:paraId="3E1AB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B87C2A">
            <w:pPr>
              <w:spacing w:after="0" w:line="240" w:lineRule="auto"/>
            </w:pPr>
            <w:r>
              <w:t>CJSGYMJ</w:t>
            </w:r>
          </w:p>
        </w:tc>
        <w:tc>
          <w:tcPr>
            <w:tcW w:w="1728" w:type="dxa"/>
          </w:tcPr>
          <w:p w14:paraId="5F49325E">
            <w:pPr>
              <w:spacing w:after="0" w:line="240" w:lineRule="auto"/>
            </w:pPr>
            <w:r>
              <w:t>CJSGYMJ</w:t>
            </w:r>
          </w:p>
        </w:tc>
        <w:tc>
          <w:tcPr>
            <w:tcW w:w="1728" w:type="dxa"/>
          </w:tcPr>
          <w:p w14:paraId="772C0DB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2ECAB4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D74D1DD">
            <w:pPr>
              <w:spacing w:after="0" w:line="240" w:lineRule="auto"/>
            </w:pPr>
            <w:r>
              <w:t>6</w:t>
            </w:r>
          </w:p>
        </w:tc>
      </w:tr>
      <w:tr w14:paraId="45AB3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3A35EA">
            <w:pPr>
              <w:spacing w:after="0" w:line="240" w:lineRule="auto"/>
            </w:pPr>
            <w:r>
              <w:t>PZPCMJ</w:t>
            </w:r>
          </w:p>
        </w:tc>
        <w:tc>
          <w:tcPr>
            <w:tcW w:w="1728" w:type="dxa"/>
          </w:tcPr>
          <w:p w14:paraId="41C0D8F3">
            <w:pPr>
              <w:spacing w:after="0" w:line="240" w:lineRule="auto"/>
            </w:pPr>
            <w:r>
              <w:t>PZPCMJ</w:t>
            </w:r>
          </w:p>
        </w:tc>
        <w:tc>
          <w:tcPr>
            <w:tcW w:w="1728" w:type="dxa"/>
          </w:tcPr>
          <w:p w14:paraId="14A7008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FC8F1B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C1DD55F">
            <w:pPr>
              <w:spacing w:after="0" w:line="240" w:lineRule="auto"/>
            </w:pPr>
            <w:r>
              <w:t>6</w:t>
            </w:r>
          </w:p>
        </w:tc>
      </w:tr>
      <w:tr w14:paraId="102FD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C3A684">
            <w:pPr>
              <w:spacing w:after="0" w:line="240" w:lineRule="auto"/>
            </w:pPr>
            <w:r>
              <w:t>NDGDMJ</w:t>
            </w:r>
          </w:p>
        </w:tc>
        <w:tc>
          <w:tcPr>
            <w:tcW w:w="1728" w:type="dxa"/>
          </w:tcPr>
          <w:p w14:paraId="3E8C7A13">
            <w:pPr>
              <w:spacing w:after="0" w:line="240" w:lineRule="auto"/>
            </w:pPr>
            <w:r>
              <w:t>NDGDMJ</w:t>
            </w:r>
          </w:p>
        </w:tc>
        <w:tc>
          <w:tcPr>
            <w:tcW w:w="1728" w:type="dxa"/>
          </w:tcPr>
          <w:p w14:paraId="61CDBD8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29687DC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D53E8A1">
            <w:pPr>
              <w:spacing w:after="0" w:line="240" w:lineRule="auto"/>
            </w:pPr>
            <w:r>
              <w:t>6</w:t>
            </w:r>
          </w:p>
        </w:tc>
      </w:tr>
      <w:tr w14:paraId="0F113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F6E446">
            <w:pPr>
              <w:spacing w:after="0" w:line="240" w:lineRule="auto"/>
            </w:pPr>
            <w:r>
              <w:t>SDQSCZZD</w:t>
            </w:r>
          </w:p>
        </w:tc>
        <w:tc>
          <w:tcPr>
            <w:tcW w:w="1728" w:type="dxa"/>
          </w:tcPr>
          <w:p w14:paraId="633F1385">
            <w:pPr>
              <w:spacing w:after="0" w:line="240" w:lineRule="auto"/>
            </w:pPr>
            <w:r>
              <w:t>SDQSCZZD</w:t>
            </w:r>
          </w:p>
        </w:tc>
        <w:tc>
          <w:tcPr>
            <w:tcW w:w="1728" w:type="dxa"/>
          </w:tcPr>
          <w:p w14:paraId="734F6F3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85F83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DE0960D">
            <w:pPr>
              <w:spacing w:after="0" w:line="240" w:lineRule="auto"/>
            </w:pPr>
            <w:r>
              <w:t>4</w:t>
            </w:r>
          </w:p>
        </w:tc>
      </w:tr>
      <w:tr w14:paraId="75684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128D13">
            <w:pPr>
              <w:spacing w:after="0" w:line="240" w:lineRule="auto"/>
            </w:pPr>
            <w:r>
              <w:t>SDQSCZZK</w:t>
            </w:r>
          </w:p>
        </w:tc>
        <w:tc>
          <w:tcPr>
            <w:tcW w:w="1728" w:type="dxa"/>
          </w:tcPr>
          <w:p w14:paraId="1AF2842C">
            <w:pPr>
              <w:spacing w:after="0" w:line="240" w:lineRule="auto"/>
            </w:pPr>
            <w:r>
              <w:t>SDQSCZZK</w:t>
            </w:r>
          </w:p>
        </w:tc>
        <w:tc>
          <w:tcPr>
            <w:tcW w:w="1728" w:type="dxa"/>
          </w:tcPr>
          <w:p w14:paraId="7620371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13753FB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8B7CF08">
            <w:pPr>
              <w:spacing w:after="0" w:line="240" w:lineRule="auto"/>
            </w:pPr>
            <w:r>
              <w:t>4</w:t>
            </w:r>
          </w:p>
        </w:tc>
      </w:tr>
      <w:tr w14:paraId="4F681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9DC7FD">
            <w:pPr>
              <w:spacing w:after="0" w:line="240" w:lineRule="auto"/>
            </w:pPr>
            <w:r>
              <w:t>SJSYDZMJ</w:t>
            </w:r>
          </w:p>
        </w:tc>
        <w:tc>
          <w:tcPr>
            <w:tcW w:w="1728" w:type="dxa"/>
          </w:tcPr>
          <w:p w14:paraId="239F9587">
            <w:pPr>
              <w:spacing w:after="0" w:line="240" w:lineRule="auto"/>
            </w:pPr>
            <w:r>
              <w:t>SJSYDZMJ</w:t>
            </w:r>
          </w:p>
        </w:tc>
        <w:tc>
          <w:tcPr>
            <w:tcW w:w="1728" w:type="dxa"/>
          </w:tcPr>
          <w:p w14:paraId="2EEE37B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028D87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1BC7480">
            <w:pPr>
              <w:spacing w:after="0" w:line="240" w:lineRule="auto"/>
            </w:pPr>
            <w:r>
              <w:t>6</w:t>
            </w:r>
          </w:p>
        </w:tc>
      </w:tr>
      <w:tr w14:paraId="1FB23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69EC5EA">
            <w:pPr>
              <w:spacing w:after="0" w:line="240" w:lineRule="auto"/>
            </w:pPr>
            <w:r>
              <w:t>CZHYDMJ</w:t>
            </w:r>
          </w:p>
        </w:tc>
        <w:tc>
          <w:tcPr>
            <w:tcW w:w="1728" w:type="dxa"/>
          </w:tcPr>
          <w:p w14:paraId="7ED380D1">
            <w:pPr>
              <w:spacing w:after="0" w:line="240" w:lineRule="auto"/>
            </w:pPr>
            <w:r>
              <w:t>CZHYDMJ</w:t>
            </w:r>
          </w:p>
        </w:tc>
        <w:tc>
          <w:tcPr>
            <w:tcW w:w="1728" w:type="dxa"/>
          </w:tcPr>
          <w:p w14:paraId="5D1C26D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DE1398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74E9767">
            <w:pPr>
              <w:spacing w:after="0" w:line="240" w:lineRule="auto"/>
            </w:pPr>
            <w:r>
              <w:t>6</w:t>
            </w:r>
          </w:p>
        </w:tc>
      </w:tr>
      <w:tr w14:paraId="06BDF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97FD62">
            <w:pPr>
              <w:spacing w:after="0" w:line="240" w:lineRule="auto"/>
            </w:pPr>
            <w:r>
              <w:t>DDQSCZZD</w:t>
            </w:r>
          </w:p>
        </w:tc>
        <w:tc>
          <w:tcPr>
            <w:tcW w:w="1728" w:type="dxa"/>
          </w:tcPr>
          <w:p w14:paraId="2571DEC6">
            <w:pPr>
              <w:spacing w:after="0" w:line="240" w:lineRule="auto"/>
            </w:pPr>
            <w:r>
              <w:t>DDQSCZZD</w:t>
            </w:r>
          </w:p>
        </w:tc>
        <w:tc>
          <w:tcPr>
            <w:tcW w:w="1728" w:type="dxa"/>
          </w:tcPr>
          <w:p w14:paraId="2179421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7BB1A9E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06C948E">
            <w:pPr>
              <w:spacing w:after="0" w:line="240" w:lineRule="auto"/>
            </w:pPr>
            <w:r>
              <w:t>4</w:t>
            </w:r>
          </w:p>
        </w:tc>
      </w:tr>
      <w:tr w14:paraId="361EA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109288">
            <w:pPr>
              <w:spacing w:after="0" w:line="240" w:lineRule="auto"/>
            </w:pPr>
            <w:r>
              <w:t>DDQSCZZK</w:t>
            </w:r>
          </w:p>
        </w:tc>
        <w:tc>
          <w:tcPr>
            <w:tcW w:w="1728" w:type="dxa"/>
          </w:tcPr>
          <w:p w14:paraId="1019D176">
            <w:pPr>
              <w:spacing w:after="0" w:line="240" w:lineRule="auto"/>
            </w:pPr>
            <w:r>
              <w:t>DDQSCZZK</w:t>
            </w:r>
          </w:p>
        </w:tc>
        <w:tc>
          <w:tcPr>
            <w:tcW w:w="1728" w:type="dxa"/>
          </w:tcPr>
          <w:p w14:paraId="14963AE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B84245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012D0F8">
            <w:pPr>
              <w:spacing w:after="0" w:line="240" w:lineRule="auto"/>
            </w:pPr>
            <w:r>
              <w:t>4</w:t>
            </w:r>
          </w:p>
        </w:tc>
      </w:tr>
      <w:tr w14:paraId="2E377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98A4EA">
            <w:pPr>
              <w:spacing w:after="0" w:line="240" w:lineRule="auto"/>
            </w:pPr>
            <w:r>
              <w:t>DJSYDZMJ</w:t>
            </w:r>
          </w:p>
        </w:tc>
        <w:tc>
          <w:tcPr>
            <w:tcW w:w="1728" w:type="dxa"/>
          </w:tcPr>
          <w:p w14:paraId="7630A618">
            <w:pPr>
              <w:spacing w:after="0" w:line="240" w:lineRule="auto"/>
            </w:pPr>
            <w:r>
              <w:t>DJSYDZMJ</w:t>
            </w:r>
          </w:p>
        </w:tc>
        <w:tc>
          <w:tcPr>
            <w:tcW w:w="1728" w:type="dxa"/>
          </w:tcPr>
          <w:p w14:paraId="376378B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B63E2B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80C35FD">
            <w:pPr>
              <w:spacing w:after="0" w:line="240" w:lineRule="auto"/>
            </w:pPr>
            <w:r>
              <w:t>6</w:t>
            </w:r>
          </w:p>
        </w:tc>
      </w:tr>
    </w:tbl>
    <w:p w14:paraId="7C71281D"/>
    <w:p w14:paraId="4E50CB27">
      <w:pPr>
        <w:pStyle w:val="4"/>
      </w:pPr>
      <w:r>
        <w:t>QYPJZJ.shp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18CE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4AF378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54B3044A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36059084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5951CBA4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60DAD88C">
            <w:pPr>
              <w:spacing w:after="0" w:line="240" w:lineRule="auto"/>
            </w:pPr>
            <w:r>
              <w:t>小数</w:t>
            </w:r>
          </w:p>
        </w:tc>
      </w:tr>
      <w:tr w14:paraId="627C1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A66768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2BF5D9EE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FD17543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B56D64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D1C7A3E">
            <w:pPr>
              <w:spacing w:after="0" w:line="240" w:lineRule="auto"/>
            </w:pPr>
            <w:r>
              <w:t>0</w:t>
            </w:r>
          </w:p>
        </w:tc>
      </w:tr>
      <w:tr w14:paraId="75BDC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B697F2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C3E25D9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F1F6D3E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1F629FE0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946F90B">
            <w:pPr>
              <w:spacing w:after="0" w:line="240" w:lineRule="auto"/>
            </w:pPr>
            <w:r>
              <w:t>0</w:t>
            </w:r>
          </w:p>
        </w:tc>
      </w:tr>
      <w:tr w14:paraId="58AAF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C31C6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EEDFA2E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55A101F3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7B8B2ED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C560138">
            <w:pPr>
              <w:spacing w:after="0" w:line="240" w:lineRule="auto"/>
            </w:pPr>
            <w:r>
              <w:t>0</w:t>
            </w:r>
          </w:p>
        </w:tc>
      </w:tr>
      <w:tr w14:paraId="7AB7A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79972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62BEEC5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1DCED8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E36C7D1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0AC40FD">
            <w:pPr>
              <w:spacing w:after="0" w:line="240" w:lineRule="auto"/>
            </w:pPr>
            <w:r>
              <w:t>0</w:t>
            </w:r>
          </w:p>
        </w:tc>
      </w:tr>
      <w:tr w14:paraId="154B1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42F0B6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1EC08277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614FE49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A2FED4A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A78C02B">
            <w:pPr>
              <w:spacing w:after="0" w:line="240" w:lineRule="auto"/>
            </w:pPr>
            <w:r>
              <w:t>0</w:t>
            </w:r>
          </w:p>
        </w:tc>
      </w:tr>
      <w:tr w14:paraId="1055E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C5099D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BF1DFB4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05A74BF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31DE128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6FB5EEB5">
            <w:pPr>
              <w:spacing w:after="0" w:line="240" w:lineRule="auto"/>
            </w:pPr>
            <w:r>
              <w:t>0</w:t>
            </w:r>
          </w:p>
        </w:tc>
      </w:tr>
      <w:tr w14:paraId="21DB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1372C7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5FB95531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51A9D8C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F82E2E4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35F59B3D">
            <w:pPr>
              <w:spacing w:after="0" w:line="240" w:lineRule="auto"/>
            </w:pPr>
            <w:r>
              <w:t>0</w:t>
            </w:r>
          </w:p>
        </w:tc>
      </w:tr>
      <w:tr w14:paraId="23465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BDAE61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6AF7332D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57541019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62F702A3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CC71800">
            <w:pPr>
              <w:spacing w:after="0" w:line="240" w:lineRule="auto"/>
            </w:pPr>
            <w:r>
              <w:t>0</w:t>
            </w:r>
          </w:p>
        </w:tc>
      </w:tr>
      <w:tr w14:paraId="1DEEA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83DBED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179BF5FE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655A316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1F10F44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42C39417">
            <w:pPr>
              <w:spacing w:after="0" w:line="240" w:lineRule="auto"/>
            </w:pPr>
            <w:r>
              <w:t>0</w:t>
            </w:r>
          </w:p>
        </w:tc>
      </w:tr>
      <w:tr w14:paraId="0152B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CEE3D5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AB37A00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3E21CBD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DBBE6FE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6E2BC1F8">
            <w:pPr>
              <w:spacing w:after="0" w:line="240" w:lineRule="auto"/>
            </w:pPr>
            <w:r>
              <w:t>0</w:t>
            </w:r>
          </w:p>
        </w:tc>
      </w:tr>
      <w:tr w14:paraId="0CF2C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227589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15FD532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29BCC1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1154DA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C0E17C4">
            <w:pPr>
              <w:spacing w:after="0" w:line="240" w:lineRule="auto"/>
            </w:pPr>
            <w:r>
              <w:t>1</w:t>
            </w:r>
          </w:p>
        </w:tc>
      </w:tr>
      <w:tr w14:paraId="3AF63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41DF70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217B3A2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DF8B56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0EC737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962A0FA">
            <w:pPr>
              <w:spacing w:after="0" w:line="240" w:lineRule="auto"/>
            </w:pPr>
            <w:r>
              <w:t>1</w:t>
            </w:r>
          </w:p>
        </w:tc>
      </w:tr>
      <w:tr w14:paraId="4F4E5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053BC4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5C4210AE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0A0B5D24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7B58D116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2006627B">
            <w:pPr>
              <w:spacing w:after="0" w:line="240" w:lineRule="auto"/>
            </w:pPr>
            <w:r>
              <w:t>2</w:t>
            </w:r>
          </w:p>
        </w:tc>
      </w:tr>
      <w:tr w14:paraId="2AF19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F562D5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243398F7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79D9EF4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76265AF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846DE58">
            <w:pPr>
              <w:spacing w:after="0" w:line="240" w:lineRule="auto"/>
            </w:pPr>
            <w:r>
              <w:t>3</w:t>
            </w:r>
          </w:p>
        </w:tc>
      </w:tr>
      <w:tr w14:paraId="0634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DDAF2A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559760DD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14D496C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DE1A86C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CB3FA0F">
            <w:pPr>
              <w:spacing w:after="0" w:line="240" w:lineRule="auto"/>
            </w:pPr>
            <w:r>
              <w:t>3</w:t>
            </w:r>
          </w:p>
        </w:tc>
      </w:tr>
      <w:tr w14:paraId="2AA43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915F0C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1CA09746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15880AE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43F8DF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8B3C4D9">
            <w:pPr>
              <w:spacing w:after="0" w:line="240" w:lineRule="auto"/>
            </w:pPr>
            <w:r>
              <w:t>6</w:t>
            </w:r>
          </w:p>
        </w:tc>
      </w:tr>
    </w:tbl>
    <w:p w14:paraId="29A95238"/>
    <w:p w14:paraId="5E415BDA">
      <w:pPr>
        <w:pStyle w:val="4"/>
      </w:pPr>
      <w:r>
        <w:t>QYXXPJTB.shp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65B3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281631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226D87D7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1488A5AE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17AABC6B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5B263EB4">
            <w:pPr>
              <w:spacing w:after="0" w:line="240" w:lineRule="auto"/>
            </w:pPr>
            <w:r>
              <w:t>小数</w:t>
            </w:r>
          </w:p>
        </w:tc>
      </w:tr>
      <w:tr w14:paraId="4CE6A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9AB32C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3588E70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C0CFABA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DB4A9F8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B3EB13F">
            <w:pPr>
              <w:spacing w:after="0" w:line="240" w:lineRule="auto"/>
            </w:pPr>
            <w:r>
              <w:t>0</w:t>
            </w:r>
          </w:p>
        </w:tc>
      </w:tr>
      <w:tr w14:paraId="1B20E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7786D7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6221403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D6B6174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50CE86B6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114D2BA2">
            <w:pPr>
              <w:spacing w:after="0" w:line="240" w:lineRule="auto"/>
            </w:pPr>
            <w:r>
              <w:t>0</w:t>
            </w:r>
          </w:p>
        </w:tc>
      </w:tr>
      <w:tr w14:paraId="02459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E03F7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64FA5FA1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7FD75B9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4FAA0C2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165A1D0">
            <w:pPr>
              <w:spacing w:after="0" w:line="240" w:lineRule="auto"/>
            </w:pPr>
            <w:r>
              <w:t>0</w:t>
            </w:r>
          </w:p>
        </w:tc>
      </w:tr>
      <w:tr w14:paraId="372DF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83CF947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303E1F63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60553E1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E0A2C9E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99C70A9">
            <w:pPr>
              <w:spacing w:after="0" w:line="240" w:lineRule="auto"/>
            </w:pPr>
            <w:r>
              <w:t>0</w:t>
            </w:r>
          </w:p>
        </w:tc>
      </w:tr>
      <w:tr w14:paraId="1E88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2BD818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2214FBD3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086CC9F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2333AA9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418E6DEC">
            <w:pPr>
              <w:spacing w:after="0" w:line="240" w:lineRule="auto"/>
            </w:pPr>
            <w:r>
              <w:t>0</w:t>
            </w:r>
          </w:p>
        </w:tc>
      </w:tr>
      <w:tr w14:paraId="0E8F2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148F78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20338F11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4B771FD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63AD601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FB4AF42">
            <w:pPr>
              <w:spacing w:after="0" w:line="240" w:lineRule="auto"/>
            </w:pPr>
            <w:r>
              <w:t>0</w:t>
            </w:r>
          </w:p>
        </w:tc>
      </w:tr>
      <w:tr w14:paraId="71EBA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76DAAB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74B7947F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7D46059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272D19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D7DA2D7">
            <w:pPr>
              <w:spacing w:after="0" w:line="240" w:lineRule="auto"/>
            </w:pPr>
            <w:r>
              <w:t>0</w:t>
            </w:r>
          </w:p>
        </w:tc>
      </w:tr>
      <w:tr w14:paraId="5308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C644A3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366071E6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23971CC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F5215E1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1C114B38">
            <w:pPr>
              <w:spacing w:after="0" w:line="240" w:lineRule="auto"/>
            </w:pPr>
            <w:r>
              <w:t>0</w:t>
            </w:r>
          </w:p>
        </w:tc>
      </w:tr>
      <w:tr w14:paraId="4B7D7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D0BC37">
            <w:pPr>
              <w:spacing w:after="0" w:line="240" w:lineRule="auto"/>
            </w:pPr>
            <w:r>
              <w:t>ZRKZL</w:t>
            </w:r>
          </w:p>
        </w:tc>
        <w:tc>
          <w:tcPr>
            <w:tcW w:w="1728" w:type="dxa"/>
          </w:tcPr>
          <w:p w14:paraId="44785CE4">
            <w:pPr>
              <w:spacing w:after="0" w:line="240" w:lineRule="auto"/>
            </w:pPr>
            <w:r>
              <w:t>ZRKZL</w:t>
            </w:r>
          </w:p>
        </w:tc>
        <w:tc>
          <w:tcPr>
            <w:tcW w:w="1728" w:type="dxa"/>
          </w:tcPr>
          <w:p w14:paraId="2B72E36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2A9EB3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AA529B6">
            <w:pPr>
              <w:spacing w:after="0" w:line="240" w:lineRule="auto"/>
            </w:pPr>
            <w:r>
              <w:t>4</w:t>
            </w:r>
          </w:p>
        </w:tc>
      </w:tr>
      <w:tr w14:paraId="074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5FC04A">
            <w:pPr>
              <w:spacing w:after="0" w:line="240" w:lineRule="auto"/>
            </w:pPr>
            <w:r>
              <w:t>CXYDZL</w:t>
            </w:r>
          </w:p>
        </w:tc>
        <w:tc>
          <w:tcPr>
            <w:tcW w:w="1728" w:type="dxa"/>
          </w:tcPr>
          <w:p w14:paraId="525335AD">
            <w:pPr>
              <w:spacing w:after="0" w:line="240" w:lineRule="auto"/>
            </w:pPr>
            <w:r>
              <w:t>CXYDZL</w:t>
            </w:r>
          </w:p>
        </w:tc>
        <w:tc>
          <w:tcPr>
            <w:tcW w:w="1728" w:type="dxa"/>
          </w:tcPr>
          <w:p w14:paraId="10D301F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57D0AD8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0CB9F862">
            <w:pPr>
              <w:spacing w:after="0" w:line="240" w:lineRule="auto"/>
            </w:pPr>
            <w:r>
              <w:t>6</w:t>
            </w:r>
          </w:p>
        </w:tc>
      </w:tr>
      <w:tr w14:paraId="3EE93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E393D6">
            <w:pPr>
              <w:spacing w:after="0" w:line="240" w:lineRule="auto"/>
            </w:pPr>
            <w:r>
              <w:t>PEI1</w:t>
            </w:r>
          </w:p>
        </w:tc>
        <w:tc>
          <w:tcPr>
            <w:tcW w:w="1728" w:type="dxa"/>
          </w:tcPr>
          <w:p w14:paraId="68EDFCD2">
            <w:pPr>
              <w:spacing w:after="0" w:line="240" w:lineRule="auto"/>
            </w:pPr>
            <w:r>
              <w:t>PEI1</w:t>
            </w:r>
          </w:p>
        </w:tc>
        <w:tc>
          <w:tcPr>
            <w:tcW w:w="1728" w:type="dxa"/>
          </w:tcPr>
          <w:p w14:paraId="73C20D9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5F6A38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2E7A5EB">
            <w:pPr>
              <w:spacing w:after="0" w:line="240" w:lineRule="auto"/>
            </w:pPr>
            <w:r>
              <w:t>2</w:t>
            </w:r>
          </w:p>
        </w:tc>
      </w:tr>
      <w:tr w14:paraId="662D35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F6C5AA">
            <w:pPr>
              <w:spacing w:after="0" w:line="240" w:lineRule="auto"/>
            </w:pPr>
            <w:r>
              <w:t>TDLYQSRK</w:t>
            </w:r>
          </w:p>
        </w:tc>
        <w:tc>
          <w:tcPr>
            <w:tcW w:w="1728" w:type="dxa"/>
          </w:tcPr>
          <w:p w14:paraId="7E5B8C1D">
            <w:pPr>
              <w:spacing w:after="0" w:line="240" w:lineRule="auto"/>
            </w:pPr>
            <w:r>
              <w:t>TDLYQSRK</w:t>
            </w:r>
          </w:p>
        </w:tc>
        <w:tc>
          <w:tcPr>
            <w:tcW w:w="1728" w:type="dxa"/>
          </w:tcPr>
          <w:p w14:paraId="4F41DE8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B2D2FF3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033F8267">
            <w:pPr>
              <w:spacing w:after="0" w:line="240" w:lineRule="auto"/>
            </w:pPr>
            <w:r>
              <w:t>0</w:t>
            </w:r>
          </w:p>
        </w:tc>
      </w:tr>
      <w:tr w14:paraId="1E01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AC44CC">
            <w:pPr>
              <w:spacing w:after="0" w:line="240" w:lineRule="auto"/>
            </w:pPr>
            <w:r>
              <w:t>CZRKZL</w:t>
            </w:r>
          </w:p>
        </w:tc>
        <w:tc>
          <w:tcPr>
            <w:tcW w:w="1728" w:type="dxa"/>
          </w:tcPr>
          <w:p w14:paraId="6BB0A62F">
            <w:pPr>
              <w:spacing w:after="0" w:line="240" w:lineRule="auto"/>
            </w:pPr>
            <w:r>
              <w:t>CZRKZL</w:t>
            </w:r>
          </w:p>
        </w:tc>
        <w:tc>
          <w:tcPr>
            <w:tcW w:w="1728" w:type="dxa"/>
          </w:tcPr>
          <w:p w14:paraId="54AA5FE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B1FB13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129BE70">
            <w:pPr>
              <w:spacing w:after="0" w:line="240" w:lineRule="auto"/>
            </w:pPr>
            <w:r>
              <w:t>4</w:t>
            </w:r>
          </w:p>
        </w:tc>
      </w:tr>
      <w:tr w14:paraId="4BA26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67776B">
            <w:pPr>
              <w:spacing w:after="0" w:line="240" w:lineRule="auto"/>
            </w:pPr>
            <w:r>
              <w:t>CGYDZL</w:t>
            </w:r>
          </w:p>
        </w:tc>
        <w:tc>
          <w:tcPr>
            <w:tcW w:w="1728" w:type="dxa"/>
          </w:tcPr>
          <w:p w14:paraId="63D6AB4B">
            <w:pPr>
              <w:spacing w:after="0" w:line="240" w:lineRule="auto"/>
            </w:pPr>
            <w:r>
              <w:t>CGYDZL</w:t>
            </w:r>
          </w:p>
        </w:tc>
        <w:tc>
          <w:tcPr>
            <w:tcW w:w="1728" w:type="dxa"/>
          </w:tcPr>
          <w:p w14:paraId="5ECE85D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1B6F223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51F92E84">
            <w:pPr>
              <w:spacing w:after="0" w:line="240" w:lineRule="auto"/>
            </w:pPr>
            <w:r>
              <w:t>6</w:t>
            </w:r>
          </w:p>
        </w:tc>
      </w:tr>
      <w:tr w14:paraId="47F9E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0BE16FF">
            <w:pPr>
              <w:spacing w:after="0" w:line="240" w:lineRule="auto"/>
            </w:pPr>
            <w:r>
              <w:t>PEI2</w:t>
            </w:r>
          </w:p>
        </w:tc>
        <w:tc>
          <w:tcPr>
            <w:tcW w:w="1728" w:type="dxa"/>
          </w:tcPr>
          <w:p w14:paraId="358FC83D">
            <w:pPr>
              <w:spacing w:after="0" w:line="240" w:lineRule="auto"/>
            </w:pPr>
            <w:r>
              <w:t>PEI2</w:t>
            </w:r>
          </w:p>
        </w:tc>
        <w:tc>
          <w:tcPr>
            <w:tcW w:w="1728" w:type="dxa"/>
          </w:tcPr>
          <w:p w14:paraId="03B2597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EF9F34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2EB726E">
            <w:pPr>
              <w:spacing w:after="0" w:line="240" w:lineRule="auto"/>
            </w:pPr>
            <w:r>
              <w:t>2</w:t>
            </w:r>
          </w:p>
        </w:tc>
      </w:tr>
      <w:tr w14:paraId="121FA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91B4C3">
            <w:pPr>
              <w:spacing w:after="0" w:line="240" w:lineRule="auto"/>
            </w:pPr>
            <w:r>
              <w:t>CNRKZL</w:t>
            </w:r>
          </w:p>
        </w:tc>
        <w:tc>
          <w:tcPr>
            <w:tcW w:w="1728" w:type="dxa"/>
          </w:tcPr>
          <w:p w14:paraId="0F462DE1">
            <w:pPr>
              <w:spacing w:after="0" w:line="240" w:lineRule="auto"/>
            </w:pPr>
            <w:r>
              <w:t>CNRKZL</w:t>
            </w:r>
          </w:p>
        </w:tc>
        <w:tc>
          <w:tcPr>
            <w:tcW w:w="1728" w:type="dxa"/>
          </w:tcPr>
          <w:p w14:paraId="55AB113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2CAC67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B7F57C7">
            <w:pPr>
              <w:spacing w:after="0" w:line="240" w:lineRule="auto"/>
            </w:pPr>
            <w:r>
              <w:t>4</w:t>
            </w:r>
          </w:p>
        </w:tc>
      </w:tr>
      <w:tr w14:paraId="2EFE8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8843D35">
            <w:pPr>
              <w:spacing w:after="0" w:line="240" w:lineRule="auto"/>
            </w:pPr>
            <w:r>
              <w:t>HNRKZL</w:t>
            </w:r>
          </w:p>
        </w:tc>
        <w:tc>
          <w:tcPr>
            <w:tcW w:w="1728" w:type="dxa"/>
          </w:tcPr>
          <w:p w14:paraId="48B335AC">
            <w:pPr>
              <w:spacing w:after="0" w:line="240" w:lineRule="auto"/>
            </w:pPr>
            <w:r>
              <w:t>HNRKZL</w:t>
            </w:r>
          </w:p>
        </w:tc>
        <w:tc>
          <w:tcPr>
            <w:tcW w:w="1728" w:type="dxa"/>
          </w:tcPr>
          <w:p w14:paraId="3809BBF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CF56BA8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945B5D4">
            <w:pPr>
              <w:spacing w:after="0" w:line="240" w:lineRule="auto"/>
            </w:pPr>
            <w:r>
              <w:t>4</w:t>
            </w:r>
          </w:p>
        </w:tc>
      </w:tr>
      <w:tr w14:paraId="777BE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DEEBFA">
            <w:pPr>
              <w:spacing w:after="0" w:line="240" w:lineRule="auto"/>
            </w:pPr>
            <w:r>
              <w:t>CZYDZL</w:t>
            </w:r>
          </w:p>
        </w:tc>
        <w:tc>
          <w:tcPr>
            <w:tcW w:w="1728" w:type="dxa"/>
          </w:tcPr>
          <w:p w14:paraId="38101E04">
            <w:pPr>
              <w:spacing w:after="0" w:line="240" w:lineRule="auto"/>
            </w:pPr>
            <w:r>
              <w:t>CZYDZL</w:t>
            </w:r>
          </w:p>
        </w:tc>
        <w:tc>
          <w:tcPr>
            <w:tcW w:w="1728" w:type="dxa"/>
          </w:tcPr>
          <w:p w14:paraId="7728D6D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0AA7F14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6939277E">
            <w:pPr>
              <w:spacing w:after="0" w:line="240" w:lineRule="auto"/>
            </w:pPr>
            <w:r>
              <w:t>6</w:t>
            </w:r>
          </w:p>
        </w:tc>
      </w:tr>
      <w:tr w14:paraId="08491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E6DEE2">
            <w:pPr>
              <w:spacing w:after="0" w:line="240" w:lineRule="auto"/>
            </w:pPr>
            <w:r>
              <w:t>PEI3_1</w:t>
            </w:r>
          </w:p>
        </w:tc>
        <w:tc>
          <w:tcPr>
            <w:tcW w:w="1728" w:type="dxa"/>
          </w:tcPr>
          <w:p w14:paraId="64079E11">
            <w:pPr>
              <w:spacing w:after="0" w:line="240" w:lineRule="auto"/>
            </w:pPr>
            <w:r>
              <w:t>PEI3_1</w:t>
            </w:r>
          </w:p>
        </w:tc>
        <w:tc>
          <w:tcPr>
            <w:tcW w:w="1728" w:type="dxa"/>
          </w:tcPr>
          <w:p w14:paraId="437B5AA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EB3E9C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C2A0698">
            <w:pPr>
              <w:spacing w:after="0" w:line="240" w:lineRule="auto"/>
            </w:pPr>
            <w:r>
              <w:t>2</w:t>
            </w:r>
          </w:p>
        </w:tc>
      </w:tr>
      <w:tr w14:paraId="41EFE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F09CB8">
            <w:pPr>
              <w:spacing w:after="0" w:line="240" w:lineRule="auto"/>
            </w:pPr>
            <w:r>
              <w:t>PEI3_2</w:t>
            </w:r>
          </w:p>
        </w:tc>
        <w:tc>
          <w:tcPr>
            <w:tcW w:w="1728" w:type="dxa"/>
          </w:tcPr>
          <w:p w14:paraId="6A6209D0">
            <w:pPr>
              <w:spacing w:after="0" w:line="240" w:lineRule="auto"/>
            </w:pPr>
            <w:r>
              <w:t>PEI3_2</w:t>
            </w:r>
          </w:p>
        </w:tc>
        <w:tc>
          <w:tcPr>
            <w:tcW w:w="1728" w:type="dxa"/>
          </w:tcPr>
          <w:p w14:paraId="3FE3181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7C771C1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2525D63">
            <w:pPr>
              <w:spacing w:after="0" w:line="240" w:lineRule="auto"/>
            </w:pPr>
            <w:r>
              <w:t>2</w:t>
            </w:r>
          </w:p>
        </w:tc>
      </w:tr>
      <w:tr w14:paraId="685A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4CD121">
            <w:pPr>
              <w:spacing w:after="0" w:line="240" w:lineRule="auto"/>
            </w:pPr>
            <w:r>
              <w:t>SCZZZZLK</w:t>
            </w:r>
          </w:p>
        </w:tc>
        <w:tc>
          <w:tcPr>
            <w:tcW w:w="1728" w:type="dxa"/>
          </w:tcPr>
          <w:p w14:paraId="32581C2E">
            <w:pPr>
              <w:spacing w:after="0" w:line="240" w:lineRule="auto"/>
            </w:pPr>
            <w:r>
              <w:t>SCZZZZLK</w:t>
            </w:r>
          </w:p>
        </w:tc>
        <w:tc>
          <w:tcPr>
            <w:tcW w:w="1728" w:type="dxa"/>
          </w:tcPr>
          <w:p w14:paraId="095E14B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535387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DCE55DF">
            <w:pPr>
              <w:spacing w:after="0" w:line="240" w:lineRule="auto"/>
            </w:pPr>
            <w:r>
              <w:t>4</w:t>
            </w:r>
          </w:p>
        </w:tc>
      </w:tr>
      <w:tr w14:paraId="1B097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9FFD57">
            <w:pPr>
              <w:spacing w:after="0" w:line="240" w:lineRule="auto"/>
            </w:pPr>
            <w:r>
              <w:t>JSZZL</w:t>
            </w:r>
          </w:p>
        </w:tc>
        <w:tc>
          <w:tcPr>
            <w:tcW w:w="1728" w:type="dxa"/>
          </w:tcPr>
          <w:p w14:paraId="08AF419D">
            <w:pPr>
              <w:spacing w:after="0" w:line="240" w:lineRule="auto"/>
            </w:pPr>
            <w:r>
              <w:t>JSZZL</w:t>
            </w:r>
          </w:p>
        </w:tc>
        <w:tc>
          <w:tcPr>
            <w:tcW w:w="1728" w:type="dxa"/>
          </w:tcPr>
          <w:p w14:paraId="217FE75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A64DBD2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25262C6E">
            <w:pPr>
              <w:spacing w:after="0" w:line="240" w:lineRule="auto"/>
            </w:pPr>
            <w:r>
              <w:t>6</w:t>
            </w:r>
          </w:p>
        </w:tc>
      </w:tr>
      <w:tr w14:paraId="05E3A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EBC879">
            <w:pPr>
              <w:spacing w:after="0" w:line="240" w:lineRule="auto"/>
            </w:pPr>
            <w:r>
              <w:t>EEI1</w:t>
            </w:r>
          </w:p>
        </w:tc>
        <w:tc>
          <w:tcPr>
            <w:tcW w:w="1728" w:type="dxa"/>
          </w:tcPr>
          <w:p w14:paraId="6BD40C98">
            <w:pPr>
              <w:spacing w:after="0" w:line="240" w:lineRule="auto"/>
            </w:pPr>
            <w:r>
              <w:t>EEI1</w:t>
            </w:r>
          </w:p>
        </w:tc>
        <w:tc>
          <w:tcPr>
            <w:tcW w:w="1728" w:type="dxa"/>
          </w:tcPr>
          <w:p w14:paraId="7A5E40F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9DAEA6A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85F8ED8">
            <w:pPr>
              <w:spacing w:after="0" w:line="240" w:lineRule="auto"/>
            </w:pPr>
            <w:r>
              <w:t>2</w:t>
            </w:r>
          </w:p>
        </w:tc>
      </w:tr>
      <w:tr w14:paraId="42375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BCCD79">
            <w:pPr>
              <w:spacing w:after="0" w:line="240" w:lineRule="auto"/>
            </w:pPr>
            <w:r>
              <w:t>ECI1</w:t>
            </w:r>
          </w:p>
        </w:tc>
        <w:tc>
          <w:tcPr>
            <w:tcW w:w="1728" w:type="dxa"/>
          </w:tcPr>
          <w:p w14:paraId="4431657C">
            <w:pPr>
              <w:spacing w:after="0" w:line="240" w:lineRule="auto"/>
            </w:pPr>
            <w:r>
              <w:t>ECI1</w:t>
            </w:r>
          </w:p>
        </w:tc>
        <w:tc>
          <w:tcPr>
            <w:tcW w:w="1728" w:type="dxa"/>
          </w:tcPr>
          <w:p w14:paraId="2CCBA9C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9CF4AB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9B338FE">
            <w:pPr>
              <w:spacing w:after="0" w:line="240" w:lineRule="auto"/>
            </w:pPr>
            <w:r>
              <w:t>2</w:t>
            </w:r>
          </w:p>
        </w:tc>
      </w:tr>
      <w:tr w14:paraId="0A0BA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4E6311">
            <w:pPr>
              <w:spacing w:after="0" w:line="240" w:lineRule="auto"/>
            </w:pPr>
            <w:r>
              <w:t>TDLYQSJJ</w:t>
            </w:r>
          </w:p>
        </w:tc>
        <w:tc>
          <w:tcPr>
            <w:tcW w:w="1728" w:type="dxa"/>
          </w:tcPr>
          <w:p w14:paraId="20C38688">
            <w:pPr>
              <w:spacing w:after="0" w:line="240" w:lineRule="auto"/>
            </w:pPr>
            <w:r>
              <w:t>TDLYQSJJ</w:t>
            </w:r>
          </w:p>
        </w:tc>
        <w:tc>
          <w:tcPr>
            <w:tcW w:w="1728" w:type="dxa"/>
          </w:tcPr>
          <w:p w14:paraId="40BCDDC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D6B6069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28794AFD">
            <w:pPr>
              <w:spacing w:after="0" w:line="240" w:lineRule="auto"/>
            </w:pPr>
            <w:r>
              <w:t>0</w:t>
            </w:r>
          </w:p>
        </w:tc>
      </w:tr>
      <w:tr w14:paraId="1CA7CA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555DA9">
            <w:pPr>
              <w:spacing w:after="0" w:line="240" w:lineRule="auto"/>
            </w:pPr>
            <w:r>
              <w:t>EUII1</w:t>
            </w:r>
          </w:p>
        </w:tc>
        <w:tc>
          <w:tcPr>
            <w:tcW w:w="1728" w:type="dxa"/>
          </w:tcPr>
          <w:p w14:paraId="1E154497">
            <w:pPr>
              <w:spacing w:after="0" w:line="240" w:lineRule="auto"/>
            </w:pPr>
            <w:r>
              <w:t>EUII1</w:t>
            </w:r>
          </w:p>
        </w:tc>
        <w:tc>
          <w:tcPr>
            <w:tcW w:w="1728" w:type="dxa"/>
          </w:tcPr>
          <w:p w14:paraId="692ECCF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3EBA021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45C352C">
            <w:pPr>
              <w:spacing w:after="0" w:line="240" w:lineRule="auto"/>
            </w:pPr>
            <w:r>
              <w:t>2</w:t>
            </w:r>
          </w:p>
        </w:tc>
      </w:tr>
      <w:tr w14:paraId="63AE2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6DF786">
            <w:pPr>
              <w:spacing w:after="0" w:line="240" w:lineRule="auto"/>
            </w:pPr>
            <w:r>
              <w:t>EUII2</w:t>
            </w:r>
          </w:p>
        </w:tc>
        <w:tc>
          <w:tcPr>
            <w:tcW w:w="1728" w:type="dxa"/>
          </w:tcPr>
          <w:p w14:paraId="0E060F66">
            <w:pPr>
              <w:spacing w:after="0" w:line="240" w:lineRule="auto"/>
            </w:pPr>
            <w:r>
              <w:t>EUII2</w:t>
            </w:r>
          </w:p>
        </w:tc>
        <w:tc>
          <w:tcPr>
            <w:tcW w:w="1728" w:type="dxa"/>
          </w:tcPr>
          <w:p w14:paraId="710FAC4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3453FF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891FE1E">
            <w:pPr>
              <w:spacing w:after="0" w:line="240" w:lineRule="auto"/>
            </w:pPr>
            <w:r>
              <w:t>2</w:t>
            </w:r>
          </w:p>
        </w:tc>
      </w:tr>
      <w:tr w14:paraId="035C9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1EF0B3D">
            <w:pPr>
              <w:spacing w:after="0" w:line="240" w:lineRule="auto"/>
            </w:pPr>
            <w:r>
              <w:t>PGCI1</w:t>
            </w:r>
          </w:p>
        </w:tc>
        <w:tc>
          <w:tcPr>
            <w:tcW w:w="1728" w:type="dxa"/>
          </w:tcPr>
          <w:p w14:paraId="1F3A9D1B">
            <w:pPr>
              <w:spacing w:after="0" w:line="240" w:lineRule="auto"/>
            </w:pPr>
            <w:r>
              <w:t>PGCI1</w:t>
            </w:r>
          </w:p>
        </w:tc>
        <w:tc>
          <w:tcPr>
            <w:tcW w:w="1728" w:type="dxa"/>
          </w:tcPr>
          <w:p w14:paraId="55DE54C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E4F810D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9770EBC">
            <w:pPr>
              <w:spacing w:after="0" w:line="240" w:lineRule="auto"/>
            </w:pPr>
            <w:r>
              <w:t>2</w:t>
            </w:r>
          </w:p>
        </w:tc>
      </w:tr>
      <w:tr w14:paraId="0CCB5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A7ACC7">
            <w:pPr>
              <w:spacing w:after="0" w:line="240" w:lineRule="auto"/>
            </w:pPr>
            <w:r>
              <w:t>EGCI1</w:t>
            </w:r>
          </w:p>
        </w:tc>
        <w:tc>
          <w:tcPr>
            <w:tcW w:w="1728" w:type="dxa"/>
          </w:tcPr>
          <w:p w14:paraId="4A1C8C48">
            <w:pPr>
              <w:spacing w:after="0" w:line="240" w:lineRule="auto"/>
            </w:pPr>
            <w:r>
              <w:t>EGCI1</w:t>
            </w:r>
          </w:p>
        </w:tc>
        <w:tc>
          <w:tcPr>
            <w:tcW w:w="1728" w:type="dxa"/>
          </w:tcPr>
          <w:p w14:paraId="360F029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0425494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AD69D84">
            <w:pPr>
              <w:spacing w:after="0" w:line="240" w:lineRule="auto"/>
            </w:pPr>
            <w:r>
              <w:t>2</w:t>
            </w:r>
          </w:p>
        </w:tc>
      </w:tr>
      <w:tr w14:paraId="3A3736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F77C9B">
            <w:pPr>
              <w:spacing w:after="0" w:line="240" w:lineRule="auto"/>
            </w:pPr>
            <w:r>
              <w:t>EGCI2</w:t>
            </w:r>
          </w:p>
        </w:tc>
        <w:tc>
          <w:tcPr>
            <w:tcW w:w="1728" w:type="dxa"/>
          </w:tcPr>
          <w:p w14:paraId="5076C0BA">
            <w:pPr>
              <w:spacing w:after="0" w:line="240" w:lineRule="auto"/>
            </w:pPr>
            <w:r>
              <w:t>EGCI2</w:t>
            </w:r>
          </w:p>
        </w:tc>
        <w:tc>
          <w:tcPr>
            <w:tcW w:w="1728" w:type="dxa"/>
          </w:tcPr>
          <w:p w14:paraId="200D735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90C9965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D22EEEE">
            <w:pPr>
              <w:spacing w:after="0" w:line="240" w:lineRule="auto"/>
            </w:pPr>
            <w:r>
              <w:t>2</w:t>
            </w:r>
          </w:p>
        </w:tc>
      </w:tr>
      <w:tr w14:paraId="44FB4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3DA764">
            <w:pPr>
              <w:spacing w:after="0" w:line="240" w:lineRule="auto"/>
            </w:pPr>
            <w:r>
              <w:t>EGCI3</w:t>
            </w:r>
          </w:p>
        </w:tc>
        <w:tc>
          <w:tcPr>
            <w:tcW w:w="1728" w:type="dxa"/>
          </w:tcPr>
          <w:p w14:paraId="045ED96B">
            <w:pPr>
              <w:spacing w:after="0" w:line="240" w:lineRule="auto"/>
            </w:pPr>
            <w:r>
              <w:t>EGCI3</w:t>
            </w:r>
          </w:p>
        </w:tc>
        <w:tc>
          <w:tcPr>
            <w:tcW w:w="1728" w:type="dxa"/>
          </w:tcPr>
          <w:p w14:paraId="064635E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69E27D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78B1854">
            <w:pPr>
              <w:spacing w:after="0" w:line="240" w:lineRule="auto"/>
            </w:pPr>
            <w:r>
              <w:t>2</w:t>
            </w:r>
          </w:p>
        </w:tc>
      </w:tr>
      <w:tr w14:paraId="0D3C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11378B">
            <w:pPr>
              <w:spacing w:after="0" w:line="240" w:lineRule="auto"/>
            </w:pPr>
            <w:r>
              <w:t>ZHTDLYZK</w:t>
            </w:r>
          </w:p>
        </w:tc>
        <w:tc>
          <w:tcPr>
            <w:tcW w:w="1728" w:type="dxa"/>
          </w:tcPr>
          <w:p w14:paraId="3FBAE12F">
            <w:pPr>
              <w:spacing w:after="0" w:line="240" w:lineRule="auto"/>
            </w:pPr>
            <w:r>
              <w:t>ZHTDLYZK</w:t>
            </w:r>
          </w:p>
        </w:tc>
        <w:tc>
          <w:tcPr>
            <w:tcW w:w="1728" w:type="dxa"/>
          </w:tcPr>
          <w:p w14:paraId="5FB0CED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FEFAC22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5EC8F254">
            <w:pPr>
              <w:spacing w:after="0" w:line="240" w:lineRule="auto"/>
            </w:pPr>
            <w:r>
              <w:t>0</w:t>
            </w:r>
          </w:p>
        </w:tc>
      </w:tr>
      <w:tr w14:paraId="721C8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03A1B4">
            <w:pPr>
              <w:spacing w:after="0" w:line="240" w:lineRule="auto"/>
            </w:pPr>
            <w:r>
              <w:t>UIITDLYZK</w:t>
            </w:r>
          </w:p>
        </w:tc>
        <w:tc>
          <w:tcPr>
            <w:tcW w:w="1728" w:type="dxa"/>
          </w:tcPr>
          <w:p w14:paraId="2CB89E14">
            <w:pPr>
              <w:spacing w:after="0" w:line="240" w:lineRule="auto"/>
            </w:pPr>
            <w:r>
              <w:t>UIITDLYZK</w:t>
            </w:r>
          </w:p>
        </w:tc>
        <w:tc>
          <w:tcPr>
            <w:tcW w:w="1728" w:type="dxa"/>
          </w:tcPr>
          <w:p w14:paraId="621DF20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5178B4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6128B4B">
            <w:pPr>
              <w:spacing w:after="0" w:line="240" w:lineRule="auto"/>
            </w:pPr>
            <w:r>
              <w:t>0</w:t>
            </w:r>
          </w:p>
        </w:tc>
      </w:tr>
      <w:tr w14:paraId="5280D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FCB45A">
            <w:pPr>
              <w:spacing w:after="0" w:line="240" w:lineRule="auto"/>
            </w:pPr>
            <w:r>
              <w:t>GCITDLYZK</w:t>
            </w:r>
          </w:p>
        </w:tc>
        <w:tc>
          <w:tcPr>
            <w:tcW w:w="1728" w:type="dxa"/>
          </w:tcPr>
          <w:p w14:paraId="062760C1">
            <w:pPr>
              <w:spacing w:after="0" w:line="240" w:lineRule="auto"/>
            </w:pPr>
            <w:r>
              <w:t>GCITDLYZK</w:t>
            </w:r>
          </w:p>
        </w:tc>
        <w:tc>
          <w:tcPr>
            <w:tcW w:w="1728" w:type="dxa"/>
          </w:tcPr>
          <w:p w14:paraId="6597A63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C4307DD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07BEC99">
            <w:pPr>
              <w:spacing w:after="0" w:line="240" w:lineRule="auto"/>
            </w:pPr>
            <w:r>
              <w:t>0</w:t>
            </w:r>
          </w:p>
        </w:tc>
      </w:tr>
      <w:tr w14:paraId="6B61A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A0413D">
            <w:pPr>
              <w:spacing w:after="0" w:line="240" w:lineRule="auto"/>
            </w:pPr>
            <w:r>
              <w:t>EITDLYZK</w:t>
            </w:r>
          </w:p>
        </w:tc>
        <w:tc>
          <w:tcPr>
            <w:tcW w:w="1728" w:type="dxa"/>
          </w:tcPr>
          <w:p w14:paraId="217AAE74">
            <w:pPr>
              <w:spacing w:after="0" w:line="240" w:lineRule="auto"/>
            </w:pPr>
            <w:r>
              <w:t>EITDLYZK</w:t>
            </w:r>
          </w:p>
        </w:tc>
        <w:tc>
          <w:tcPr>
            <w:tcW w:w="1728" w:type="dxa"/>
          </w:tcPr>
          <w:p w14:paraId="17BA9A5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45007F0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C0FA934">
            <w:pPr>
              <w:spacing w:after="0" w:line="240" w:lineRule="auto"/>
            </w:pPr>
            <w:r>
              <w:t>0</w:t>
            </w:r>
          </w:p>
        </w:tc>
      </w:tr>
      <w:tr w14:paraId="0A656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30B44F">
            <w:pPr>
              <w:spacing w:after="0" w:line="240" w:lineRule="auto"/>
            </w:pPr>
            <w:r>
              <w:t>APITDLYZK</w:t>
            </w:r>
          </w:p>
        </w:tc>
        <w:tc>
          <w:tcPr>
            <w:tcW w:w="1728" w:type="dxa"/>
          </w:tcPr>
          <w:p w14:paraId="61F48A12">
            <w:pPr>
              <w:spacing w:after="0" w:line="240" w:lineRule="auto"/>
            </w:pPr>
            <w:r>
              <w:t>APITDLYZK</w:t>
            </w:r>
          </w:p>
        </w:tc>
        <w:tc>
          <w:tcPr>
            <w:tcW w:w="1728" w:type="dxa"/>
          </w:tcPr>
          <w:p w14:paraId="25EF692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F4CB039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C858347">
            <w:pPr>
              <w:spacing w:after="0" w:line="240" w:lineRule="auto"/>
            </w:pPr>
            <w:r>
              <w:t>0</w:t>
            </w:r>
          </w:p>
        </w:tc>
      </w:tr>
      <w:tr w14:paraId="56C0E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E76FD9">
            <w:pPr>
              <w:spacing w:after="0" w:line="240" w:lineRule="auto"/>
            </w:pPr>
            <w:r>
              <w:t>ZRKZF</w:t>
            </w:r>
          </w:p>
        </w:tc>
        <w:tc>
          <w:tcPr>
            <w:tcW w:w="1728" w:type="dxa"/>
          </w:tcPr>
          <w:p w14:paraId="30BA95A0">
            <w:pPr>
              <w:spacing w:after="0" w:line="240" w:lineRule="auto"/>
            </w:pPr>
            <w:r>
              <w:t>ZRKZF</w:t>
            </w:r>
          </w:p>
        </w:tc>
        <w:tc>
          <w:tcPr>
            <w:tcW w:w="1728" w:type="dxa"/>
          </w:tcPr>
          <w:p w14:paraId="0C2901E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B73A312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6527CA5">
            <w:pPr>
              <w:spacing w:after="0" w:line="240" w:lineRule="auto"/>
            </w:pPr>
            <w:r>
              <w:t>2</w:t>
            </w:r>
          </w:p>
        </w:tc>
      </w:tr>
      <w:tr w14:paraId="283E4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662E03">
            <w:pPr>
              <w:spacing w:after="0" w:line="240" w:lineRule="auto"/>
            </w:pPr>
            <w:r>
              <w:t>CXYDZF</w:t>
            </w:r>
          </w:p>
        </w:tc>
        <w:tc>
          <w:tcPr>
            <w:tcW w:w="1728" w:type="dxa"/>
          </w:tcPr>
          <w:p w14:paraId="3E7CB762">
            <w:pPr>
              <w:spacing w:after="0" w:line="240" w:lineRule="auto"/>
            </w:pPr>
            <w:r>
              <w:t>CXYDZF</w:t>
            </w:r>
          </w:p>
        </w:tc>
        <w:tc>
          <w:tcPr>
            <w:tcW w:w="1728" w:type="dxa"/>
          </w:tcPr>
          <w:p w14:paraId="456874D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92FF69D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AA9EC4E">
            <w:pPr>
              <w:spacing w:after="0" w:line="240" w:lineRule="auto"/>
            </w:pPr>
            <w:r>
              <w:t>2</w:t>
            </w:r>
          </w:p>
        </w:tc>
      </w:tr>
      <w:tr w14:paraId="706FAE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72DC81">
            <w:pPr>
              <w:spacing w:after="0" w:line="240" w:lineRule="auto"/>
            </w:pPr>
            <w:r>
              <w:t>CZRKZF</w:t>
            </w:r>
          </w:p>
        </w:tc>
        <w:tc>
          <w:tcPr>
            <w:tcW w:w="1728" w:type="dxa"/>
          </w:tcPr>
          <w:p w14:paraId="47BE72A3">
            <w:pPr>
              <w:spacing w:after="0" w:line="240" w:lineRule="auto"/>
            </w:pPr>
            <w:r>
              <w:t>CZRKZF</w:t>
            </w:r>
          </w:p>
        </w:tc>
        <w:tc>
          <w:tcPr>
            <w:tcW w:w="1728" w:type="dxa"/>
          </w:tcPr>
          <w:p w14:paraId="6DA5BF6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058395F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068AD6D">
            <w:pPr>
              <w:spacing w:after="0" w:line="240" w:lineRule="auto"/>
            </w:pPr>
            <w:r>
              <w:t>2</w:t>
            </w:r>
          </w:p>
        </w:tc>
      </w:tr>
      <w:tr w14:paraId="2B06F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24D9EB">
            <w:pPr>
              <w:spacing w:after="0" w:line="240" w:lineRule="auto"/>
            </w:pPr>
            <w:r>
              <w:t>CGYDZF</w:t>
            </w:r>
          </w:p>
        </w:tc>
        <w:tc>
          <w:tcPr>
            <w:tcW w:w="1728" w:type="dxa"/>
          </w:tcPr>
          <w:p w14:paraId="1DEFF3CA">
            <w:pPr>
              <w:spacing w:after="0" w:line="240" w:lineRule="auto"/>
            </w:pPr>
            <w:r>
              <w:t>CGYDZF</w:t>
            </w:r>
          </w:p>
        </w:tc>
        <w:tc>
          <w:tcPr>
            <w:tcW w:w="1728" w:type="dxa"/>
          </w:tcPr>
          <w:p w14:paraId="7E30ECA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91CC4F2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B627335">
            <w:pPr>
              <w:spacing w:after="0" w:line="240" w:lineRule="auto"/>
            </w:pPr>
            <w:r>
              <w:t>2</w:t>
            </w:r>
          </w:p>
        </w:tc>
      </w:tr>
      <w:tr w14:paraId="7E91F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0D259A">
            <w:pPr>
              <w:spacing w:after="0" w:line="240" w:lineRule="auto"/>
            </w:pPr>
            <w:r>
              <w:t>CNRKZF</w:t>
            </w:r>
          </w:p>
        </w:tc>
        <w:tc>
          <w:tcPr>
            <w:tcW w:w="1728" w:type="dxa"/>
          </w:tcPr>
          <w:p w14:paraId="540BC3EB">
            <w:pPr>
              <w:spacing w:after="0" w:line="240" w:lineRule="auto"/>
            </w:pPr>
            <w:r>
              <w:t>CNRKZF</w:t>
            </w:r>
          </w:p>
        </w:tc>
        <w:tc>
          <w:tcPr>
            <w:tcW w:w="1728" w:type="dxa"/>
          </w:tcPr>
          <w:p w14:paraId="70A701E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38F9038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B98D1D8">
            <w:pPr>
              <w:spacing w:after="0" w:line="240" w:lineRule="auto"/>
            </w:pPr>
            <w:r>
              <w:t>2</w:t>
            </w:r>
          </w:p>
        </w:tc>
      </w:tr>
      <w:tr w14:paraId="4F5BAE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19D71A">
            <w:pPr>
              <w:spacing w:after="0" w:line="240" w:lineRule="auto"/>
            </w:pPr>
            <w:r>
              <w:t>HNRKZF</w:t>
            </w:r>
          </w:p>
        </w:tc>
        <w:tc>
          <w:tcPr>
            <w:tcW w:w="1728" w:type="dxa"/>
          </w:tcPr>
          <w:p w14:paraId="606F227F">
            <w:pPr>
              <w:spacing w:after="0" w:line="240" w:lineRule="auto"/>
            </w:pPr>
            <w:r>
              <w:t>HNRKZF</w:t>
            </w:r>
          </w:p>
        </w:tc>
        <w:tc>
          <w:tcPr>
            <w:tcW w:w="1728" w:type="dxa"/>
          </w:tcPr>
          <w:p w14:paraId="1F4BBA4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F8D243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F6BB5A7">
            <w:pPr>
              <w:spacing w:after="0" w:line="240" w:lineRule="auto"/>
            </w:pPr>
            <w:r>
              <w:t>2</w:t>
            </w:r>
          </w:p>
        </w:tc>
      </w:tr>
      <w:tr w14:paraId="72E74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902C3C">
            <w:pPr>
              <w:spacing w:after="0" w:line="240" w:lineRule="auto"/>
            </w:pPr>
            <w:r>
              <w:t>CZYDZF</w:t>
            </w:r>
          </w:p>
        </w:tc>
        <w:tc>
          <w:tcPr>
            <w:tcW w:w="1728" w:type="dxa"/>
          </w:tcPr>
          <w:p w14:paraId="5DF8FA18">
            <w:pPr>
              <w:spacing w:after="0" w:line="240" w:lineRule="auto"/>
            </w:pPr>
            <w:r>
              <w:t>CZYDZF</w:t>
            </w:r>
          </w:p>
        </w:tc>
        <w:tc>
          <w:tcPr>
            <w:tcW w:w="1728" w:type="dxa"/>
          </w:tcPr>
          <w:p w14:paraId="57378B9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FC2B2A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AD90986">
            <w:pPr>
              <w:spacing w:after="0" w:line="240" w:lineRule="auto"/>
            </w:pPr>
            <w:r>
              <w:t>2</w:t>
            </w:r>
          </w:p>
        </w:tc>
      </w:tr>
      <w:tr w14:paraId="2DBF2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74069A">
            <w:pPr>
              <w:spacing w:after="0" w:line="240" w:lineRule="auto"/>
            </w:pPr>
            <w:r>
              <w:t>SCZZZZFD</w:t>
            </w:r>
          </w:p>
        </w:tc>
        <w:tc>
          <w:tcPr>
            <w:tcW w:w="1728" w:type="dxa"/>
          </w:tcPr>
          <w:p w14:paraId="636AC48C">
            <w:pPr>
              <w:spacing w:after="0" w:line="240" w:lineRule="auto"/>
            </w:pPr>
            <w:r>
              <w:t>SCZZZZFD</w:t>
            </w:r>
          </w:p>
        </w:tc>
        <w:tc>
          <w:tcPr>
            <w:tcW w:w="1728" w:type="dxa"/>
          </w:tcPr>
          <w:p w14:paraId="6A45FB2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8F496A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96F8FD2">
            <w:pPr>
              <w:spacing w:after="0" w:line="240" w:lineRule="auto"/>
            </w:pPr>
            <w:r>
              <w:t>2</w:t>
            </w:r>
          </w:p>
        </w:tc>
      </w:tr>
      <w:tr w14:paraId="6C88C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557A2E">
            <w:pPr>
              <w:spacing w:after="0" w:line="240" w:lineRule="auto"/>
            </w:pPr>
            <w:r>
              <w:t>JSZZFD</w:t>
            </w:r>
          </w:p>
        </w:tc>
        <w:tc>
          <w:tcPr>
            <w:tcW w:w="1728" w:type="dxa"/>
          </w:tcPr>
          <w:p w14:paraId="20D0750B">
            <w:pPr>
              <w:spacing w:after="0" w:line="240" w:lineRule="auto"/>
            </w:pPr>
            <w:r>
              <w:t>JSZZFD</w:t>
            </w:r>
          </w:p>
        </w:tc>
        <w:tc>
          <w:tcPr>
            <w:tcW w:w="1728" w:type="dxa"/>
          </w:tcPr>
          <w:p w14:paraId="50BC057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340406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7A8B05B">
            <w:pPr>
              <w:spacing w:after="0" w:line="240" w:lineRule="auto"/>
            </w:pPr>
            <w:r>
              <w:t>2</w:t>
            </w:r>
          </w:p>
        </w:tc>
      </w:tr>
      <w:tr w14:paraId="366F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964764">
            <w:pPr>
              <w:spacing w:after="0" w:line="240" w:lineRule="auto"/>
            </w:pPr>
            <w:r>
              <w:t>UII</w:t>
            </w:r>
          </w:p>
        </w:tc>
        <w:tc>
          <w:tcPr>
            <w:tcW w:w="1728" w:type="dxa"/>
          </w:tcPr>
          <w:p w14:paraId="6257CAC4">
            <w:pPr>
              <w:spacing w:after="0" w:line="240" w:lineRule="auto"/>
            </w:pPr>
            <w:r>
              <w:t>UII</w:t>
            </w:r>
          </w:p>
        </w:tc>
        <w:tc>
          <w:tcPr>
            <w:tcW w:w="1728" w:type="dxa"/>
          </w:tcPr>
          <w:p w14:paraId="5206652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53B33A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53BD8DB">
            <w:pPr>
              <w:spacing w:after="0" w:line="240" w:lineRule="auto"/>
            </w:pPr>
            <w:r>
              <w:t>2</w:t>
            </w:r>
          </w:p>
        </w:tc>
      </w:tr>
      <w:tr w14:paraId="5BBBE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04A5EA">
            <w:pPr>
              <w:spacing w:after="0" w:line="240" w:lineRule="auto"/>
            </w:pPr>
            <w:r>
              <w:t>GCI</w:t>
            </w:r>
          </w:p>
        </w:tc>
        <w:tc>
          <w:tcPr>
            <w:tcW w:w="1728" w:type="dxa"/>
          </w:tcPr>
          <w:p w14:paraId="53A03E57">
            <w:pPr>
              <w:spacing w:after="0" w:line="240" w:lineRule="auto"/>
            </w:pPr>
            <w:r>
              <w:t>GCI</w:t>
            </w:r>
          </w:p>
        </w:tc>
        <w:tc>
          <w:tcPr>
            <w:tcW w:w="1728" w:type="dxa"/>
          </w:tcPr>
          <w:p w14:paraId="4F04FDC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A51CA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6263F79">
            <w:pPr>
              <w:spacing w:after="0" w:line="240" w:lineRule="auto"/>
            </w:pPr>
            <w:r>
              <w:t>2</w:t>
            </w:r>
          </w:p>
        </w:tc>
      </w:tr>
      <w:tr w14:paraId="133CD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076625">
            <w:pPr>
              <w:spacing w:after="0" w:line="240" w:lineRule="auto"/>
            </w:pPr>
            <w:r>
              <w:t>EI</w:t>
            </w:r>
          </w:p>
        </w:tc>
        <w:tc>
          <w:tcPr>
            <w:tcW w:w="1728" w:type="dxa"/>
          </w:tcPr>
          <w:p w14:paraId="772F17AF">
            <w:pPr>
              <w:spacing w:after="0" w:line="240" w:lineRule="auto"/>
            </w:pPr>
            <w:r>
              <w:t>EI</w:t>
            </w:r>
          </w:p>
        </w:tc>
        <w:tc>
          <w:tcPr>
            <w:tcW w:w="1728" w:type="dxa"/>
          </w:tcPr>
          <w:p w14:paraId="32570F0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98107B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8E85AAB">
            <w:pPr>
              <w:spacing w:after="0" w:line="240" w:lineRule="auto"/>
            </w:pPr>
            <w:r>
              <w:t>2</w:t>
            </w:r>
          </w:p>
        </w:tc>
      </w:tr>
      <w:tr w14:paraId="3D08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3BC0D7">
            <w:pPr>
              <w:spacing w:after="0" w:line="240" w:lineRule="auto"/>
            </w:pPr>
            <w:r>
              <w:t>API</w:t>
            </w:r>
          </w:p>
        </w:tc>
        <w:tc>
          <w:tcPr>
            <w:tcW w:w="1728" w:type="dxa"/>
          </w:tcPr>
          <w:p w14:paraId="764B80A2">
            <w:pPr>
              <w:spacing w:after="0" w:line="240" w:lineRule="auto"/>
            </w:pPr>
            <w:r>
              <w:t>API</w:t>
            </w:r>
          </w:p>
        </w:tc>
        <w:tc>
          <w:tcPr>
            <w:tcW w:w="1728" w:type="dxa"/>
          </w:tcPr>
          <w:p w14:paraId="7520EDE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A0A5AA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FD3EE20">
            <w:pPr>
              <w:spacing w:after="0" w:line="240" w:lineRule="auto"/>
            </w:pPr>
            <w:r>
              <w:t>2</w:t>
            </w:r>
          </w:p>
        </w:tc>
      </w:tr>
      <w:tr w14:paraId="03DA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B25650">
            <w:pPr>
              <w:spacing w:after="0" w:line="240" w:lineRule="auto"/>
            </w:pPr>
            <w:r>
              <w:t>PUII</w:t>
            </w:r>
          </w:p>
        </w:tc>
        <w:tc>
          <w:tcPr>
            <w:tcW w:w="1728" w:type="dxa"/>
          </w:tcPr>
          <w:p w14:paraId="63D894D2">
            <w:pPr>
              <w:spacing w:after="0" w:line="240" w:lineRule="auto"/>
            </w:pPr>
            <w:r>
              <w:t>PUII</w:t>
            </w:r>
          </w:p>
        </w:tc>
        <w:tc>
          <w:tcPr>
            <w:tcW w:w="1728" w:type="dxa"/>
          </w:tcPr>
          <w:p w14:paraId="2BD95ED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D6140C4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3291769">
            <w:pPr>
              <w:spacing w:after="0" w:line="240" w:lineRule="auto"/>
            </w:pPr>
            <w:r>
              <w:t>2</w:t>
            </w:r>
          </w:p>
        </w:tc>
      </w:tr>
      <w:tr w14:paraId="06211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AD0CC2">
            <w:pPr>
              <w:spacing w:after="0" w:line="240" w:lineRule="auto"/>
            </w:pPr>
            <w:r>
              <w:t>EUII</w:t>
            </w:r>
          </w:p>
        </w:tc>
        <w:tc>
          <w:tcPr>
            <w:tcW w:w="1728" w:type="dxa"/>
          </w:tcPr>
          <w:p w14:paraId="671DA217">
            <w:pPr>
              <w:spacing w:after="0" w:line="240" w:lineRule="auto"/>
            </w:pPr>
            <w:r>
              <w:t>EUII</w:t>
            </w:r>
          </w:p>
        </w:tc>
        <w:tc>
          <w:tcPr>
            <w:tcW w:w="1728" w:type="dxa"/>
          </w:tcPr>
          <w:p w14:paraId="2B615F6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1030C1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5708850">
            <w:pPr>
              <w:spacing w:after="0" w:line="240" w:lineRule="auto"/>
            </w:pPr>
            <w:r>
              <w:t>2</w:t>
            </w:r>
          </w:p>
        </w:tc>
      </w:tr>
      <w:tr w14:paraId="704A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A2A09C">
            <w:pPr>
              <w:spacing w:after="0" w:line="240" w:lineRule="auto"/>
            </w:pPr>
            <w:r>
              <w:t>PGCI</w:t>
            </w:r>
          </w:p>
        </w:tc>
        <w:tc>
          <w:tcPr>
            <w:tcW w:w="1728" w:type="dxa"/>
          </w:tcPr>
          <w:p w14:paraId="1A3C9D7B">
            <w:pPr>
              <w:spacing w:after="0" w:line="240" w:lineRule="auto"/>
            </w:pPr>
            <w:r>
              <w:t>PGCI</w:t>
            </w:r>
          </w:p>
        </w:tc>
        <w:tc>
          <w:tcPr>
            <w:tcW w:w="1728" w:type="dxa"/>
          </w:tcPr>
          <w:p w14:paraId="4125D2A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65CCD5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751D957">
            <w:pPr>
              <w:spacing w:after="0" w:line="240" w:lineRule="auto"/>
            </w:pPr>
            <w:r>
              <w:t>2</w:t>
            </w:r>
          </w:p>
        </w:tc>
      </w:tr>
      <w:tr w14:paraId="7EB1B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838A02">
            <w:pPr>
              <w:spacing w:after="0" w:line="240" w:lineRule="auto"/>
            </w:pPr>
            <w:r>
              <w:t>EGCI</w:t>
            </w:r>
          </w:p>
        </w:tc>
        <w:tc>
          <w:tcPr>
            <w:tcW w:w="1728" w:type="dxa"/>
          </w:tcPr>
          <w:p w14:paraId="5746CDFF">
            <w:pPr>
              <w:spacing w:after="0" w:line="240" w:lineRule="auto"/>
            </w:pPr>
            <w:r>
              <w:t>EGCI</w:t>
            </w:r>
          </w:p>
        </w:tc>
        <w:tc>
          <w:tcPr>
            <w:tcW w:w="1728" w:type="dxa"/>
          </w:tcPr>
          <w:p w14:paraId="0A1D64C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BC3E34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615898C">
            <w:pPr>
              <w:spacing w:after="0" w:line="240" w:lineRule="auto"/>
            </w:pPr>
            <w:r>
              <w:t>2</w:t>
            </w:r>
          </w:p>
        </w:tc>
      </w:tr>
      <w:tr w14:paraId="7FD1F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62A281">
            <w:pPr>
              <w:spacing w:after="0" w:line="240" w:lineRule="auto"/>
            </w:pPr>
            <w:r>
              <w:t>PEI</w:t>
            </w:r>
          </w:p>
        </w:tc>
        <w:tc>
          <w:tcPr>
            <w:tcW w:w="1728" w:type="dxa"/>
          </w:tcPr>
          <w:p w14:paraId="77FFD2AE">
            <w:pPr>
              <w:spacing w:after="0" w:line="240" w:lineRule="auto"/>
            </w:pPr>
            <w:r>
              <w:t>PEI</w:t>
            </w:r>
          </w:p>
        </w:tc>
        <w:tc>
          <w:tcPr>
            <w:tcW w:w="1728" w:type="dxa"/>
          </w:tcPr>
          <w:p w14:paraId="1858247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9851A3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5EE21DE">
            <w:pPr>
              <w:spacing w:after="0" w:line="240" w:lineRule="auto"/>
            </w:pPr>
            <w:r>
              <w:t>2</w:t>
            </w:r>
          </w:p>
        </w:tc>
      </w:tr>
      <w:tr w14:paraId="1FE7E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9F85636">
            <w:pPr>
              <w:spacing w:after="0" w:line="240" w:lineRule="auto"/>
            </w:pPr>
            <w:r>
              <w:t>EEI</w:t>
            </w:r>
          </w:p>
        </w:tc>
        <w:tc>
          <w:tcPr>
            <w:tcW w:w="1728" w:type="dxa"/>
          </w:tcPr>
          <w:p w14:paraId="4D44DBA1">
            <w:pPr>
              <w:spacing w:after="0" w:line="240" w:lineRule="auto"/>
            </w:pPr>
            <w:r>
              <w:t>EEI</w:t>
            </w:r>
          </w:p>
        </w:tc>
        <w:tc>
          <w:tcPr>
            <w:tcW w:w="1728" w:type="dxa"/>
          </w:tcPr>
          <w:p w14:paraId="6EDFA25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CF4BC9F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08C45D2">
            <w:pPr>
              <w:spacing w:after="0" w:line="240" w:lineRule="auto"/>
            </w:pPr>
            <w:r>
              <w:t>2</w:t>
            </w:r>
          </w:p>
        </w:tc>
      </w:tr>
      <w:tr w14:paraId="19ED2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6E1E75">
            <w:pPr>
              <w:spacing w:after="0" w:line="240" w:lineRule="auto"/>
            </w:pPr>
            <w:r>
              <w:t>ULAPI</w:t>
            </w:r>
          </w:p>
        </w:tc>
        <w:tc>
          <w:tcPr>
            <w:tcW w:w="1728" w:type="dxa"/>
          </w:tcPr>
          <w:p w14:paraId="548B234F">
            <w:pPr>
              <w:spacing w:after="0" w:line="240" w:lineRule="auto"/>
            </w:pPr>
            <w:r>
              <w:t>ULAPI</w:t>
            </w:r>
          </w:p>
        </w:tc>
        <w:tc>
          <w:tcPr>
            <w:tcW w:w="1728" w:type="dxa"/>
          </w:tcPr>
          <w:p w14:paraId="7FBE622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F94AD2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A73A0DF">
            <w:pPr>
              <w:spacing w:after="0" w:line="240" w:lineRule="auto"/>
            </w:pPr>
            <w:r>
              <w:t>2</w:t>
            </w:r>
          </w:p>
        </w:tc>
      </w:tr>
      <w:tr w14:paraId="59C30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9A464B">
            <w:pPr>
              <w:spacing w:after="0" w:line="240" w:lineRule="auto"/>
            </w:pPr>
            <w:r>
              <w:t>ULAPI1</w:t>
            </w:r>
          </w:p>
        </w:tc>
        <w:tc>
          <w:tcPr>
            <w:tcW w:w="1728" w:type="dxa"/>
          </w:tcPr>
          <w:p w14:paraId="5668DE63">
            <w:pPr>
              <w:spacing w:after="0" w:line="240" w:lineRule="auto"/>
            </w:pPr>
            <w:r>
              <w:t>ULAPI1</w:t>
            </w:r>
          </w:p>
        </w:tc>
        <w:tc>
          <w:tcPr>
            <w:tcW w:w="1728" w:type="dxa"/>
          </w:tcPr>
          <w:p w14:paraId="016C831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8016623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A51C92C">
            <w:pPr>
              <w:spacing w:after="0" w:line="240" w:lineRule="auto"/>
            </w:pPr>
            <w:r>
              <w:t>2</w:t>
            </w:r>
          </w:p>
        </w:tc>
      </w:tr>
      <w:tr w14:paraId="283D4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A93B03">
            <w:pPr>
              <w:spacing w:after="0" w:line="240" w:lineRule="auto"/>
            </w:pPr>
            <w:r>
              <w:t>ULAPI2</w:t>
            </w:r>
          </w:p>
        </w:tc>
        <w:tc>
          <w:tcPr>
            <w:tcW w:w="1728" w:type="dxa"/>
          </w:tcPr>
          <w:p w14:paraId="016CA3F0">
            <w:pPr>
              <w:spacing w:after="0" w:line="240" w:lineRule="auto"/>
            </w:pPr>
            <w:r>
              <w:t>ULAPI2</w:t>
            </w:r>
          </w:p>
        </w:tc>
        <w:tc>
          <w:tcPr>
            <w:tcW w:w="1728" w:type="dxa"/>
          </w:tcPr>
          <w:p w14:paraId="26AB54C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A33F71D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BB7C4BF">
            <w:pPr>
              <w:spacing w:after="0" w:line="240" w:lineRule="auto"/>
            </w:pPr>
            <w:r>
              <w:t>2</w:t>
            </w:r>
          </w:p>
        </w:tc>
      </w:tr>
      <w:tr w14:paraId="60C5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5A0714">
            <w:pPr>
              <w:spacing w:after="0" w:line="240" w:lineRule="auto"/>
            </w:pPr>
            <w:r>
              <w:t>PUII1</w:t>
            </w:r>
          </w:p>
        </w:tc>
        <w:tc>
          <w:tcPr>
            <w:tcW w:w="1728" w:type="dxa"/>
          </w:tcPr>
          <w:p w14:paraId="6EFE06DE">
            <w:pPr>
              <w:spacing w:after="0" w:line="240" w:lineRule="auto"/>
            </w:pPr>
            <w:r>
              <w:t>PUII1</w:t>
            </w:r>
          </w:p>
        </w:tc>
        <w:tc>
          <w:tcPr>
            <w:tcW w:w="1728" w:type="dxa"/>
          </w:tcPr>
          <w:p w14:paraId="2C7CA48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25E4A9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B551FD5">
            <w:pPr>
              <w:spacing w:after="0" w:line="240" w:lineRule="auto"/>
            </w:pPr>
            <w:r>
              <w:t>2</w:t>
            </w:r>
          </w:p>
        </w:tc>
      </w:tr>
    </w:tbl>
    <w:p w14:paraId="0BF901B0"/>
    <w:p w14:paraId="612DE824">
      <w:pPr>
        <w:pStyle w:val="4"/>
      </w:pPr>
      <w:r>
        <w:t>QYXXZJ.shp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0012C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837E87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0BD2178C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0744EA48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2E654EF8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05F05FC7">
            <w:pPr>
              <w:spacing w:after="0" w:line="240" w:lineRule="auto"/>
            </w:pPr>
            <w:r>
              <w:t>小数</w:t>
            </w:r>
          </w:p>
        </w:tc>
      </w:tr>
      <w:tr w14:paraId="47ED3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F89D79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1BD7F12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C1BFF2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043FFE09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84A24A3">
            <w:pPr>
              <w:spacing w:after="0" w:line="240" w:lineRule="auto"/>
            </w:pPr>
            <w:r>
              <w:t>0</w:t>
            </w:r>
          </w:p>
        </w:tc>
      </w:tr>
      <w:tr w14:paraId="29FBF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1770B58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AA99EA1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E86E046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232C396F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434BC756">
            <w:pPr>
              <w:spacing w:after="0" w:line="240" w:lineRule="auto"/>
            </w:pPr>
            <w:r>
              <w:t>0</w:t>
            </w:r>
          </w:p>
        </w:tc>
      </w:tr>
      <w:tr w14:paraId="44CED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22EF08A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497BEB71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3F61F62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E18AD35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9998717">
            <w:pPr>
              <w:spacing w:after="0" w:line="240" w:lineRule="auto"/>
            </w:pPr>
            <w:r>
              <w:t>0</w:t>
            </w:r>
          </w:p>
        </w:tc>
      </w:tr>
      <w:tr w14:paraId="40639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2F7613B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A962D39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C537D3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E3D7729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5D5D195">
            <w:pPr>
              <w:spacing w:after="0" w:line="240" w:lineRule="auto"/>
            </w:pPr>
            <w:r>
              <w:t>0</w:t>
            </w:r>
          </w:p>
        </w:tc>
      </w:tr>
      <w:tr w14:paraId="75221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02EFE1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1E8A60F6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38C01D4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A5ADFAA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68CE720F">
            <w:pPr>
              <w:spacing w:after="0" w:line="240" w:lineRule="auto"/>
            </w:pPr>
            <w:r>
              <w:t>0</w:t>
            </w:r>
          </w:p>
        </w:tc>
      </w:tr>
      <w:tr w14:paraId="799E5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37B2F3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53638571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5B76AAE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7E8D71A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03B0F4F">
            <w:pPr>
              <w:spacing w:after="0" w:line="240" w:lineRule="auto"/>
            </w:pPr>
            <w:r>
              <w:t>0</w:t>
            </w:r>
          </w:p>
        </w:tc>
      </w:tr>
      <w:tr w14:paraId="4325B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934DAB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3E206CB9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665AF51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0F6619B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1C7E1572">
            <w:pPr>
              <w:spacing w:after="0" w:line="240" w:lineRule="auto"/>
            </w:pPr>
            <w:r>
              <w:t>0</w:t>
            </w:r>
          </w:p>
        </w:tc>
      </w:tr>
      <w:tr w14:paraId="6AAD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33C5BA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4184C582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617F66A2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6DF5AA9A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C296DD1">
            <w:pPr>
              <w:spacing w:after="0" w:line="240" w:lineRule="auto"/>
            </w:pPr>
            <w:r>
              <w:t>0</w:t>
            </w:r>
          </w:p>
        </w:tc>
      </w:tr>
      <w:tr w14:paraId="51A36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5A4377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72C4ED6D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6FACB1A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52A2BF4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0B8452D8">
            <w:pPr>
              <w:spacing w:after="0" w:line="240" w:lineRule="auto"/>
            </w:pPr>
            <w:r>
              <w:t>0</w:t>
            </w:r>
          </w:p>
        </w:tc>
      </w:tr>
      <w:tr w14:paraId="4C04F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9DCA3F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74703201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3A364C8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F7DB64D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54FD2B1A">
            <w:pPr>
              <w:spacing w:after="0" w:line="240" w:lineRule="auto"/>
            </w:pPr>
            <w:r>
              <w:t>0</w:t>
            </w:r>
          </w:p>
        </w:tc>
      </w:tr>
      <w:tr w14:paraId="6E6BA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5BBC34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75482E6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70092C6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CFAEEBC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576A207">
            <w:pPr>
              <w:spacing w:after="0" w:line="240" w:lineRule="auto"/>
            </w:pPr>
            <w:r>
              <w:t>1</w:t>
            </w:r>
          </w:p>
        </w:tc>
      </w:tr>
      <w:tr w14:paraId="61302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F908C0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8A7A4F8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1589F62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9E0390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FBA3029">
            <w:pPr>
              <w:spacing w:after="0" w:line="240" w:lineRule="auto"/>
            </w:pPr>
            <w:r>
              <w:t>1</w:t>
            </w:r>
          </w:p>
        </w:tc>
      </w:tr>
      <w:tr w14:paraId="6EF84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1D0727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151BB152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54844C34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074B1F61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63CE8B37">
            <w:pPr>
              <w:spacing w:after="0" w:line="240" w:lineRule="auto"/>
            </w:pPr>
            <w:r>
              <w:t>2</w:t>
            </w:r>
          </w:p>
        </w:tc>
      </w:tr>
      <w:tr w14:paraId="7D65A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A12429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22F354C1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5CB593A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D98675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B65F6B1">
            <w:pPr>
              <w:spacing w:after="0" w:line="240" w:lineRule="auto"/>
            </w:pPr>
            <w:r>
              <w:t>3</w:t>
            </w:r>
          </w:p>
        </w:tc>
      </w:tr>
      <w:tr w14:paraId="6F113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0E0523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27980C26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711DEA0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506D9E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FE22A5D">
            <w:pPr>
              <w:spacing w:after="0" w:line="240" w:lineRule="auto"/>
            </w:pPr>
            <w:r>
              <w:t>3</w:t>
            </w:r>
          </w:p>
        </w:tc>
      </w:tr>
      <w:tr w14:paraId="7B435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432607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469D0BC3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76F78D1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E5E1C5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4E5D635">
            <w:pPr>
              <w:spacing w:after="0" w:line="240" w:lineRule="auto"/>
            </w:pPr>
            <w:r>
              <w:t>6</w:t>
            </w:r>
          </w:p>
        </w:tc>
      </w:tr>
    </w:tbl>
    <w:p w14:paraId="2FB08D3B"/>
    <w:p w14:paraId="664E84A5">
      <w:pPr>
        <w:pStyle w:val="4"/>
      </w:pPr>
      <w:r>
        <w:t>QYZTPJTB.shp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C04E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7BF8A6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78234873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18DCB41E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06EC74A0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5A679807">
            <w:pPr>
              <w:spacing w:after="0" w:line="240" w:lineRule="auto"/>
            </w:pPr>
            <w:r>
              <w:t>小数</w:t>
            </w:r>
          </w:p>
        </w:tc>
      </w:tr>
      <w:tr w14:paraId="62306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330E4B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7DF252E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B8FF42C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36A54FD0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4A4CEC7">
            <w:pPr>
              <w:spacing w:after="0" w:line="240" w:lineRule="auto"/>
            </w:pPr>
            <w:r>
              <w:t>0</w:t>
            </w:r>
          </w:p>
        </w:tc>
      </w:tr>
      <w:tr w14:paraId="086D8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5FFD5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CD5F29A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9B0BF1F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1805F84B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3A4C6962">
            <w:pPr>
              <w:spacing w:after="0" w:line="240" w:lineRule="auto"/>
            </w:pPr>
            <w:r>
              <w:t>0</w:t>
            </w:r>
          </w:p>
        </w:tc>
      </w:tr>
      <w:tr w14:paraId="5A107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D6D297E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5003196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9CD6E58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145D98C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930D629">
            <w:pPr>
              <w:spacing w:after="0" w:line="240" w:lineRule="auto"/>
            </w:pPr>
            <w:r>
              <w:t>0</w:t>
            </w:r>
          </w:p>
        </w:tc>
      </w:tr>
      <w:tr w14:paraId="2314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5648D4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B4E2ABB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AB08E0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02EE776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9F5FC8D">
            <w:pPr>
              <w:spacing w:after="0" w:line="240" w:lineRule="auto"/>
            </w:pPr>
            <w:r>
              <w:t>0</w:t>
            </w:r>
          </w:p>
        </w:tc>
      </w:tr>
      <w:tr w14:paraId="658F7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EFF82C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7BFEAAA7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21E3DC7B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7A2D78C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90AD468">
            <w:pPr>
              <w:spacing w:after="0" w:line="240" w:lineRule="auto"/>
            </w:pPr>
            <w:r>
              <w:t>0</w:t>
            </w:r>
          </w:p>
        </w:tc>
      </w:tr>
      <w:tr w14:paraId="53235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1D1A70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4AC84A14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7F0773C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7569D30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05DD4CC2">
            <w:pPr>
              <w:spacing w:after="0" w:line="240" w:lineRule="auto"/>
            </w:pPr>
            <w:r>
              <w:t>0</w:t>
            </w:r>
          </w:p>
        </w:tc>
      </w:tr>
      <w:tr w14:paraId="74348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1FF632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0F4720CD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2D331DE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F9D64D8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782FCC31">
            <w:pPr>
              <w:spacing w:after="0" w:line="240" w:lineRule="auto"/>
            </w:pPr>
            <w:r>
              <w:t>0</w:t>
            </w:r>
          </w:p>
        </w:tc>
      </w:tr>
      <w:tr w14:paraId="6CC71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BB7498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7F88234E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6D680BE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876A001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3FA6216F">
            <w:pPr>
              <w:spacing w:after="0" w:line="240" w:lineRule="auto"/>
            </w:pPr>
            <w:r>
              <w:t>0</w:t>
            </w:r>
          </w:p>
        </w:tc>
      </w:tr>
      <w:tr w14:paraId="6817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39C18F">
            <w:pPr>
              <w:spacing w:after="0" w:line="240" w:lineRule="auto"/>
            </w:pPr>
            <w:r>
              <w:t>ZRKZL</w:t>
            </w:r>
          </w:p>
        </w:tc>
        <w:tc>
          <w:tcPr>
            <w:tcW w:w="1728" w:type="dxa"/>
          </w:tcPr>
          <w:p w14:paraId="5FDA26C9">
            <w:pPr>
              <w:spacing w:after="0" w:line="240" w:lineRule="auto"/>
            </w:pPr>
            <w:r>
              <w:t>ZRKZL</w:t>
            </w:r>
          </w:p>
        </w:tc>
        <w:tc>
          <w:tcPr>
            <w:tcW w:w="1728" w:type="dxa"/>
          </w:tcPr>
          <w:p w14:paraId="65ED69D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62815AF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8A0E920">
            <w:pPr>
              <w:spacing w:after="0" w:line="240" w:lineRule="auto"/>
            </w:pPr>
            <w:r>
              <w:t>4</w:t>
            </w:r>
          </w:p>
        </w:tc>
      </w:tr>
      <w:tr w14:paraId="0E92E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02AFA8">
            <w:pPr>
              <w:spacing w:after="0" w:line="240" w:lineRule="auto"/>
            </w:pPr>
            <w:r>
              <w:t>PEI1</w:t>
            </w:r>
          </w:p>
        </w:tc>
        <w:tc>
          <w:tcPr>
            <w:tcW w:w="1728" w:type="dxa"/>
          </w:tcPr>
          <w:p w14:paraId="55220704">
            <w:pPr>
              <w:spacing w:after="0" w:line="240" w:lineRule="auto"/>
            </w:pPr>
            <w:r>
              <w:t>PEI1</w:t>
            </w:r>
          </w:p>
        </w:tc>
        <w:tc>
          <w:tcPr>
            <w:tcW w:w="1728" w:type="dxa"/>
          </w:tcPr>
          <w:p w14:paraId="056D4C6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095E4AF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49B09D2">
            <w:pPr>
              <w:spacing w:after="0" w:line="240" w:lineRule="auto"/>
            </w:pPr>
            <w:r>
              <w:t>2</w:t>
            </w:r>
          </w:p>
        </w:tc>
      </w:tr>
      <w:tr w14:paraId="58323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5DC31F">
            <w:pPr>
              <w:spacing w:after="0" w:line="240" w:lineRule="auto"/>
            </w:pPr>
            <w:r>
              <w:t>TDLYQSRK</w:t>
            </w:r>
          </w:p>
        </w:tc>
        <w:tc>
          <w:tcPr>
            <w:tcW w:w="1728" w:type="dxa"/>
          </w:tcPr>
          <w:p w14:paraId="69D0B78B">
            <w:pPr>
              <w:spacing w:after="0" w:line="240" w:lineRule="auto"/>
            </w:pPr>
            <w:r>
              <w:t>TDLYQSRK</w:t>
            </w:r>
          </w:p>
        </w:tc>
        <w:tc>
          <w:tcPr>
            <w:tcW w:w="1728" w:type="dxa"/>
          </w:tcPr>
          <w:p w14:paraId="4A182F4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9AE3E26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2FEC1E31">
            <w:pPr>
              <w:spacing w:after="0" w:line="240" w:lineRule="auto"/>
            </w:pPr>
            <w:r>
              <w:t>0</w:t>
            </w:r>
          </w:p>
        </w:tc>
      </w:tr>
      <w:tr w14:paraId="15220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292062">
            <w:pPr>
              <w:spacing w:after="0" w:line="240" w:lineRule="auto"/>
            </w:pPr>
            <w:r>
              <w:t>CZRKZL</w:t>
            </w:r>
          </w:p>
        </w:tc>
        <w:tc>
          <w:tcPr>
            <w:tcW w:w="1728" w:type="dxa"/>
          </w:tcPr>
          <w:p w14:paraId="5766E18D">
            <w:pPr>
              <w:spacing w:after="0" w:line="240" w:lineRule="auto"/>
            </w:pPr>
            <w:r>
              <w:t>CZRKZL</w:t>
            </w:r>
          </w:p>
        </w:tc>
        <w:tc>
          <w:tcPr>
            <w:tcW w:w="1728" w:type="dxa"/>
          </w:tcPr>
          <w:p w14:paraId="0DA78BF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11EA5D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182B0AE">
            <w:pPr>
              <w:spacing w:after="0" w:line="240" w:lineRule="auto"/>
            </w:pPr>
            <w:r>
              <w:t>4</w:t>
            </w:r>
          </w:p>
        </w:tc>
      </w:tr>
      <w:tr w14:paraId="1D12E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36513C">
            <w:pPr>
              <w:spacing w:after="0" w:line="240" w:lineRule="auto"/>
            </w:pPr>
            <w:r>
              <w:t>CGYDZL</w:t>
            </w:r>
          </w:p>
        </w:tc>
        <w:tc>
          <w:tcPr>
            <w:tcW w:w="1728" w:type="dxa"/>
          </w:tcPr>
          <w:p w14:paraId="391E62EA">
            <w:pPr>
              <w:spacing w:after="0" w:line="240" w:lineRule="auto"/>
            </w:pPr>
            <w:r>
              <w:t>CGYDZL</w:t>
            </w:r>
          </w:p>
        </w:tc>
        <w:tc>
          <w:tcPr>
            <w:tcW w:w="1728" w:type="dxa"/>
          </w:tcPr>
          <w:p w14:paraId="6175A79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6D14E67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74AEF369">
            <w:pPr>
              <w:spacing w:after="0" w:line="240" w:lineRule="auto"/>
            </w:pPr>
            <w:r>
              <w:t>6</w:t>
            </w:r>
          </w:p>
        </w:tc>
      </w:tr>
      <w:tr w14:paraId="2A14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0100FD">
            <w:pPr>
              <w:spacing w:after="0" w:line="240" w:lineRule="auto"/>
            </w:pPr>
            <w:r>
              <w:t>PEI2</w:t>
            </w:r>
          </w:p>
        </w:tc>
        <w:tc>
          <w:tcPr>
            <w:tcW w:w="1728" w:type="dxa"/>
          </w:tcPr>
          <w:p w14:paraId="1F96A01F">
            <w:pPr>
              <w:spacing w:after="0" w:line="240" w:lineRule="auto"/>
            </w:pPr>
            <w:r>
              <w:t>PEI2</w:t>
            </w:r>
          </w:p>
        </w:tc>
        <w:tc>
          <w:tcPr>
            <w:tcW w:w="1728" w:type="dxa"/>
          </w:tcPr>
          <w:p w14:paraId="1E9E755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0DA17F1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75B28F3">
            <w:pPr>
              <w:spacing w:after="0" w:line="240" w:lineRule="auto"/>
            </w:pPr>
            <w:r>
              <w:t>2</w:t>
            </w:r>
          </w:p>
        </w:tc>
      </w:tr>
      <w:tr w14:paraId="004DC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AA8DED">
            <w:pPr>
              <w:spacing w:after="0" w:line="240" w:lineRule="auto"/>
            </w:pPr>
            <w:r>
              <w:t>CNRKZL</w:t>
            </w:r>
          </w:p>
        </w:tc>
        <w:tc>
          <w:tcPr>
            <w:tcW w:w="1728" w:type="dxa"/>
          </w:tcPr>
          <w:p w14:paraId="454A8A56">
            <w:pPr>
              <w:spacing w:after="0" w:line="240" w:lineRule="auto"/>
            </w:pPr>
            <w:r>
              <w:t>CNRKZL</w:t>
            </w:r>
          </w:p>
        </w:tc>
        <w:tc>
          <w:tcPr>
            <w:tcW w:w="1728" w:type="dxa"/>
          </w:tcPr>
          <w:p w14:paraId="0F73C66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DFB7DA3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78E7FA29">
            <w:pPr>
              <w:spacing w:after="0" w:line="240" w:lineRule="auto"/>
            </w:pPr>
            <w:r>
              <w:t>4</w:t>
            </w:r>
          </w:p>
        </w:tc>
      </w:tr>
      <w:tr w14:paraId="0CE98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8D25A7">
            <w:pPr>
              <w:spacing w:after="0" w:line="240" w:lineRule="auto"/>
            </w:pPr>
            <w:r>
              <w:t>HNRKZL</w:t>
            </w:r>
          </w:p>
        </w:tc>
        <w:tc>
          <w:tcPr>
            <w:tcW w:w="1728" w:type="dxa"/>
          </w:tcPr>
          <w:p w14:paraId="261653F3">
            <w:pPr>
              <w:spacing w:after="0" w:line="240" w:lineRule="auto"/>
            </w:pPr>
            <w:r>
              <w:t>HNRKZL</w:t>
            </w:r>
          </w:p>
        </w:tc>
        <w:tc>
          <w:tcPr>
            <w:tcW w:w="1728" w:type="dxa"/>
          </w:tcPr>
          <w:p w14:paraId="3962B5D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66543A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7888B607">
            <w:pPr>
              <w:spacing w:after="0" w:line="240" w:lineRule="auto"/>
            </w:pPr>
            <w:r>
              <w:t>4</w:t>
            </w:r>
          </w:p>
        </w:tc>
      </w:tr>
      <w:tr w14:paraId="0FE8A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3D17593">
            <w:pPr>
              <w:spacing w:after="0" w:line="240" w:lineRule="auto"/>
            </w:pPr>
            <w:r>
              <w:t>CZYDZL</w:t>
            </w:r>
          </w:p>
        </w:tc>
        <w:tc>
          <w:tcPr>
            <w:tcW w:w="1728" w:type="dxa"/>
          </w:tcPr>
          <w:p w14:paraId="609853F5">
            <w:pPr>
              <w:spacing w:after="0" w:line="240" w:lineRule="auto"/>
            </w:pPr>
            <w:r>
              <w:t>CZYDZL</w:t>
            </w:r>
          </w:p>
        </w:tc>
        <w:tc>
          <w:tcPr>
            <w:tcW w:w="1728" w:type="dxa"/>
          </w:tcPr>
          <w:p w14:paraId="358C594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A02AE2E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644021F6">
            <w:pPr>
              <w:spacing w:after="0" w:line="240" w:lineRule="auto"/>
            </w:pPr>
            <w:r>
              <w:t>6</w:t>
            </w:r>
          </w:p>
        </w:tc>
      </w:tr>
      <w:tr w14:paraId="57B8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D89007">
            <w:pPr>
              <w:spacing w:after="0" w:line="240" w:lineRule="auto"/>
            </w:pPr>
            <w:r>
              <w:t>PEI3_1</w:t>
            </w:r>
          </w:p>
        </w:tc>
        <w:tc>
          <w:tcPr>
            <w:tcW w:w="1728" w:type="dxa"/>
          </w:tcPr>
          <w:p w14:paraId="3E4B208C">
            <w:pPr>
              <w:spacing w:after="0" w:line="240" w:lineRule="auto"/>
            </w:pPr>
            <w:r>
              <w:t>PEI3_1</w:t>
            </w:r>
          </w:p>
        </w:tc>
        <w:tc>
          <w:tcPr>
            <w:tcW w:w="1728" w:type="dxa"/>
          </w:tcPr>
          <w:p w14:paraId="2B38A7C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196194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A0AB7DD">
            <w:pPr>
              <w:spacing w:after="0" w:line="240" w:lineRule="auto"/>
            </w:pPr>
            <w:r>
              <w:t>2</w:t>
            </w:r>
          </w:p>
        </w:tc>
      </w:tr>
      <w:tr w14:paraId="25BB9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10FC83">
            <w:pPr>
              <w:spacing w:after="0" w:line="240" w:lineRule="auto"/>
            </w:pPr>
            <w:r>
              <w:t>PEI3_2</w:t>
            </w:r>
          </w:p>
        </w:tc>
        <w:tc>
          <w:tcPr>
            <w:tcW w:w="1728" w:type="dxa"/>
          </w:tcPr>
          <w:p w14:paraId="380C3A47">
            <w:pPr>
              <w:spacing w:after="0" w:line="240" w:lineRule="auto"/>
            </w:pPr>
            <w:r>
              <w:t>PEI3_2</w:t>
            </w:r>
          </w:p>
        </w:tc>
        <w:tc>
          <w:tcPr>
            <w:tcW w:w="1728" w:type="dxa"/>
          </w:tcPr>
          <w:p w14:paraId="46F9040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76916F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19A722D">
            <w:pPr>
              <w:spacing w:after="0" w:line="240" w:lineRule="auto"/>
            </w:pPr>
            <w:r>
              <w:t>2</w:t>
            </w:r>
          </w:p>
        </w:tc>
      </w:tr>
      <w:tr w14:paraId="211CC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880CC8">
            <w:pPr>
              <w:spacing w:after="0" w:line="240" w:lineRule="auto"/>
            </w:pPr>
            <w:r>
              <w:t>SCZZZZLK</w:t>
            </w:r>
          </w:p>
        </w:tc>
        <w:tc>
          <w:tcPr>
            <w:tcW w:w="1728" w:type="dxa"/>
          </w:tcPr>
          <w:p w14:paraId="7980B0F1">
            <w:pPr>
              <w:spacing w:after="0" w:line="240" w:lineRule="auto"/>
            </w:pPr>
            <w:r>
              <w:t>SCZZZZLK</w:t>
            </w:r>
          </w:p>
        </w:tc>
        <w:tc>
          <w:tcPr>
            <w:tcW w:w="1728" w:type="dxa"/>
          </w:tcPr>
          <w:p w14:paraId="57CE04F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10CE27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058F226">
            <w:pPr>
              <w:spacing w:after="0" w:line="240" w:lineRule="auto"/>
            </w:pPr>
            <w:r>
              <w:t>4</w:t>
            </w:r>
          </w:p>
        </w:tc>
      </w:tr>
      <w:tr w14:paraId="68C5E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CB158C">
            <w:pPr>
              <w:spacing w:after="0" w:line="240" w:lineRule="auto"/>
            </w:pPr>
            <w:r>
              <w:t>JSZZL</w:t>
            </w:r>
          </w:p>
        </w:tc>
        <w:tc>
          <w:tcPr>
            <w:tcW w:w="1728" w:type="dxa"/>
          </w:tcPr>
          <w:p w14:paraId="3DA4DD26">
            <w:pPr>
              <w:spacing w:after="0" w:line="240" w:lineRule="auto"/>
            </w:pPr>
            <w:r>
              <w:t>JSZZL</w:t>
            </w:r>
          </w:p>
        </w:tc>
        <w:tc>
          <w:tcPr>
            <w:tcW w:w="1728" w:type="dxa"/>
          </w:tcPr>
          <w:p w14:paraId="4F1A2E2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9D7C6DD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1B17D0A2">
            <w:pPr>
              <w:spacing w:after="0" w:line="240" w:lineRule="auto"/>
            </w:pPr>
            <w:r>
              <w:t>6</w:t>
            </w:r>
          </w:p>
        </w:tc>
      </w:tr>
      <w:tr w14:paraId="291AF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630741">
            <w:pPr>
              <w:spacing w:after="0" w:line="240" w:lineRule="auto"/>
            </w:pPr>
            <w:r>
              <w:t>EEI1</w:t>
            </w:r>
          </w:p>
        </w:tc>
        <w:tc>
          <w:tcPr>
            <w:tcW w:w="1728" w:type="dxa"/>
          </w:tcPr>
          <w:p w14:paraId="43B0265B">
            <w:pPr>
              <w:spacing w:after="0" w:line="240" w:lineRule="auto"/>
            </w:pPr>
            <w:r>
              <w:t>EEI1</w:t>
            </w:r>
          </w:p>
        </w:tc>
        <w:tc>
          <w:tcPr>
            <w:tcW w:w="1728" w:type="dxa"/>
          </w:tcPr>
          <w:p w14:paraId="5E20475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AC6ABD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3CCD259">
            <w:pPr>
              <w:spacing w:after="0" w:line="240" w:lineRule="auto"/>
            </w:pPr>
            <w:r>
              <w:t>2</w:t>
            </w:r>
          </w:p>
        </w:tc>
      </w:tr>
      <w:tr w14:paraId="62091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4AC221F">
            <w:pPr>
              <w:spacing w:after="0" w:line="240" w:lineRule="auto"/>
            </w:pPr>
            <w:r>
              <w:t>ECI1</w:t>
            </w:r>
          </w:p>
        </w:tc>
        <w:tc>
          <w:tcPr>
            <w:tcW w:w="1728" w:type="dxa"/>
          </w:tcPr>
          <w:p w14:paraId="753CA3E8">
            <w:pPr>
              <w:spacing w:after="0" w:line="240" w:lineRule="auto"/>
            </w:pPr>
            <w:r>
              <w:t>ECI1</w:t>
            </w:r>
          </w:p>
        </w:tc>
        <w:tc>
          <w:tcPr>
            <w:tcW w:w="1728" w:type="dxa"/>
          </w:tcPr>
          <w:p w14:paraId="7CC0D7F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F7D7FB5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1D1CBAC">
            <w:pPr>
              <w:spacing w:after="0" w:line="240" w:lineRule="auto"/>
            </w:pPr>
            <w:r>
              <w:t>2</w:t>
            </w:r>
          </w:p>
        </w:tc>
      </w:tr>
      <w:tr w14:paraId="6CAC1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BDA14B">
            <w:pPr>
              <w:spacing w:after="0" w:line="240" w:lineRule="auto"/>
            </w:pPr>
            <w:r>
              <w:t>TDLYQSJJ</w:t>
            </w:r>
          </w:p>
        </w:tc>
        <w:tc>
          <w:tcPr>
            <w:tcW w:w="1728" w:type="dxa"/>
          </w:tcPr>
          <w:p w14:paraId="41479645">
            <w:pPr>
              <w:spacing w:after="0" w:line="240" w:lineRule="auto"/>
            </w:pPr>
            <w:r>
              <w:t>TDLYQSJJ</w:t>
            </w:r>
          </w:p>
        </w:tc>
        <w:tc>
          <w:tcPr>
            <w:tcW w:w="1728" w:type="dxa"/>
          </w:tcPr>
          <w:p w14:paraId="4E2335B4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8E9703D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293F5AA8">
            <w:pPr>
              <w:spacing w:after="0" w:line="240" w:lineRule="auto"/>
            </w:pPr>
            <w:r>
              <w:t>0</w:t>
            </w:r>
          </w:p>
        </w:tc>
      </w:tr>
      <w:tr w14:paraId="0806C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786CC9">
            <w:pPr>
              <w:spacing w:after="0" w:line="240" w:lineRule="auto"/>
            </w:pPr>
            <w:r>
              <w:t>EUII1</w:t>
            </w:r>
          </w:p>
        </w:tc>
        <w:tc>
          <w:tcPr>
            <w:tcW w:w="1728" w:type="dxa"/>
          </w:tcPr>
          <w:p w14:paraId="0241F3FB">
            <w:pPr>
              <w:spacing w:after="0" w:line="240" w:lineRule="auto"/>
            </w:pPr>
            <w:r>
              <w:t>EUII1</w:t>
            </w:r>
          </w:p>
        </w:tc>
        <w:tc>
          <w:tcPr>
            <w:tcW w:w="1728" w:type="dxa"/>
          </w:tcPr>
          <w:p w14:paraId="62B776E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137887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4C2B07F">
            <w:pPr>
              <w:spacing w:after="0" w:line="240" w:lineRule="auto"/>
            </w:pPr>
            <w:r>
              <w:t>2</w:t>
            </w:r>
          </w:p>
        </w:tc>
      </w:tr>
      <w:tr w14:paraId="606EF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9B39A2">
            <w:pPr>
              <w:spacing w:after="0" w:line="240" w:lineRule="auto"/>
            </w:pPr>
            <w:r>
              <w:t>EUII2</w:t>
            </w:r>
          </w:p>
        </w:tc>
        <w:tc>
          <w:tcPr>
            <w:tcW w:w="1728" w:type="dxa"/>
          </w:tcPr>
          <w:p w14:paraId="4E1893FD">
            <w:pPr>
              <w:spacing w:after="0" w:line="240" w:lineRule="auto"/>
            </w:pPr>
            <w:r>
              <w:t>EUII2</w:t>
            </w:r>
          </w:p>
        </w:tc>
        <w:tc>
          <w:tcPr>
            <w:tcW w:w="1728" w:type="dxa"/>
          </w:tcPr>
          <w:p w14:paraId="5998B96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42E004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7CCADDC">
            <w:pPr>
              <w:spacing w:after="0" w:line="240" w:lineRule="auto"/>
            </w:pPr>
            <w:r>
              <w:t>2</w:t>
            </w:r>
          </w:p>
        </w:tc>
      </w:tr>
      <w:tr w14:paraId="11CBE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FA48BF">
            <w:pPr>
              <w:spacing w:after="0" w:line="240" w:lineRule="auto"/>
            </w:pPr>
            <w:r>
              <w:t>PGCI1</w:t>
            </w:r>
          </w:p>
        </w:tc>
        <w:tc>
          <w:tcPr>
            <w:tcW w:w="1728" w:type="dxa"/>
          </w:tcPr>
          <w:p w14:paraId="0C8DE479">
            <w:pPr>
              <w:spacing w:after="0" w:line="240" w:lineRule="auto"/>
            </w:pPr>
            <w:r>
              <w:t>PGCI1</w:t>
            </w:r>
          </w:p>
        </w:tc>
        <w:tc>
          <w:tcPr>
            <w:tcW w:w="1728" w:type="dxa"/>
          </w:tcPr>
          <w:p w14:paraId="6231C07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6507AC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A3041E2">
            <w:pPr>
              <w:spacing w:after="0" w:line="240" w:lineRule="auto"/>
            </w:pPr>
            <w:r>
              <w:t>2</w:t>
            </w:r>
          </w:p>
        </w:tc>
      </w:tr>
      <w:tr w14:paraId="0FDBC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E0F8B2">
            <w:pPr>
              <w:spacing w:after="0" w:line="240" w:lineRule="auto"/>
            </w:pPr>
            <w:r>
              <w:t>EGCI1</w:t>
            </w:r>
          </w:p>
        </w:tc>
        <w:tc>
          <w:tcPr>
            <w:tcW w:w="1728" w:type="dxa"/>
          </w:tcPr>
          <w:p w14:paraId="59E801D2">
            <w:pPr>
              <w:spacing w:after="0" w:line="240" w:lineRule="auto"/>
            </w:pPr>
            <w:r>
              <w:t>EGCI1</w:t>
            </w:r>
          </w:p>
        </w:tc>
        <w:tc>
          <w:tcPr>
            <w:tcW w:w="1728" w:type="dxa"/>
          </w:tcPr>
          <w:p w14:paraId="72624B5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87C141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6BA8E1A">
            <w:pPr>
              <w:spacing w:after="0" w:line="240" w:lineRule="auto"/>
            </w:pPr>
            <w:r>
              <w:t>2</w:t>
            </w:r>
          </w:p>
        </w:tc>
      </w:tr>
      <w:tr w14:paraId="6C82B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2B395C">
            <w:pPr>
              <w:spacing w:after="0" w:line="240" w:lineRule="auto"/>
            </w:pPr>
            <w:r>
              <w:t>EGCI2</w:t>
            </w:r>
          </w:p>
        </w:tc>
        <w:tc>
          <w:tcPr>
            <w:tcW w:w="1728" w:type="dxa"/>
          </w:tcPr>
          <w:p w14:paraId="2C1C76B2">
            <w:pPr>
              <w:spacing w:after="0" w:line="240" w:lineRule="auto"/>
            </w:pPr>
            <w:r>
              <w:t>EGCI2</w:t>
            </w:r>
          </w:p>
        </w:tc>
        <w:tc>
          <w:tcPr>
            <w:tcW w:w="1728" w:type="dxa"/>
          </w:tcPr>
          <w:p w14:paraId="28BF808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C4BEEE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07D6BC7">
            <w:pPr>
              <w:spacing w:after="0" w:line="240" w:lineRule="auto"/>
            </w:pPr>
            <w:r>
              <w:t>2</w:t>
            </w:r>
          </w:p>
        </w:tc>
      </w:tr>
      <w:tr w14:paraId="339EC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2BE22D">
            <w:pPr>
              <w:spacing w:after="0" w:line="240" w:lineRule="auto"/>
            </w:pPr>
            <w:r>
              <w:t>EGCI3</w:t>
            </w:r>
          </w:p>
        </w:tc>
        <w:tc>
          <w:tcPr>
            <w:tcW w:w="1728" w:type="dxa"/>
          </w:tcPr>
          <w:p w14:paraId="0FA587F3">
            <w:pPr>
              <w:spacing w:after="0" w:line="240" w:lineRule="auto"/>
            </w:pPr>
            <w:r>
              <w:t>EGCI3</w:t>
            </w:r>
          </w:p>
        </w:tc>
        <w:tc>
          <w:tcPr>
            <w:tcW w:w="1728" w:type="dxa"/>
          </w:tcPr>
          <w:p w14:paraId="4DC1CDB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8EEBA0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5493501">
            <w:pPr>
              <w:spacing w:after="0" w:line="240" w:lineRule="auto"/>
            </w:pPr>
            <w:r>
              <w:t>2</w:t>
            </w:r>
          </w:p>
        </w:tc>
      </w:tr>
      <w:tr w14:paraId="14466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424324">
            <w:pPr>
              <w:spacing w:after="0" w:line="240" w:lineRule="auto"/>
            </w:pPr>
            <w:r>
              <w:t>CXYDZL</w:t>
            </w:r>
          </w:p>
        </w:tc>
        <w:tc>
          <w:tcPr>
            <w:tcW w:w="1728" w:type="dxa"/>
          </w:tcPr>
          <w:p w14:paraId="380363C0">
            <w:pPr>
              <w:spacing w:after="0" w:line="240" w:lineRule="auto"/>
            </w:pPr>
            <w:r>
              <w:t>CXYDZL</w:t>
            </w:r>
          </w:p>
        </w:tc>
        <w:tc>
          <w:tcPr>
            <w:tcW w:w="1728" w:type="dxa"/>
          </w:tcPr>
          <w:p w14:paraId="39E4802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54971D3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2FA2E332">
            <w:pPr>
              <w:spacing w:after="0" w:line="240" w:lineRule="auto"/>
            </w:pPr>
            <w:r>
              <w:t>6</w:t>
            </w:r>
          </w:p>
        </w:tc>
      </w:tr>
      <w:tr w14:paraId="233FB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4EFC28">
            <w:pPr>
              <w:spacing w:after="0" w:line="240" w:lineRule="auto"/>
            </w:pPr>
            <w:r>
              <w:t>ZRKZF</w:t>
            </w:r>
          </w:p>
        </w:tc>
        <w:tc>
          <w:tcPr>
            <w:tcW w:w="1728" w:type="dxa"/>
          </w:tcPr>
          <w:p w14:paraId="1F3655B3">
            <w:pPr>
              <w:spacing w:after="0" w:line="240" w:lineRule="auto"/>
            </w:pPr>
            <w:r>
              <w:t>ZRKZF</w:t>
            </w:r>
          </w:p>
        </w:tc>
        <w:tc>
          <w:tcPr>
            <w:tcW w:w="1728" w:type="dxa"/>
          </w:tcPr>
          <w:p w14:paraId="315434A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B21291F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7D50636C">
            <w:pPr>
              <w:spacing w:after="0" w:line="240" w:lineRule="auto"/>
            </w:pPr>
            <w:r>
              <w:t>2</w:t>
            </w:r>
          </w:p>
        </w:tc>
      </w:tr>
      <w:tr w14:paraId="2732B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835A87">
            <w:pPr>
              <w:spacing w:after="0" w:line="240" w:lineRule="auto"/>
            </w:pPr>
            <w:r>
              <w:t>CXYDZF</w:t>
            </w:r>
          </w:p>
        </w:tc>
        <w:tc>
          <w:tcPr>
            <w:tcW w:w="1728" w:type="dxa"/>
          </w:tcPr>
          <w:p w14:paraId="568963F8">
            <w:pPr>
              <w:spacing w:after="0" w:line="240" w:lineRule="auto"/>
            </w:pPr>
            <w:r>
              <w:t>CXYDZF</w:t>
            </w:r>
          </w:p>
        </w:tc>
        <w:tc>
          <w:tcPr>
            <w:tcW w:w="1728" w:type="dxa"/>
          </w:tcPr>
          <w:p w14:paraId="05FA94E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1D6DD12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90D7150">
            <w:pPr>
              <w:spacing w:after="0" w:line="240" w:lineRule="auto"/>
            </w:pPr>
            <w:r>
              <w:t>2</w:t>
            </w:r>
          </w:p>
        </w:tc>
      </w:tr>
      <w:tr w14:paraId="0046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307258">
            <w:pPr>
              <w:spacing w:after="0" w:line="240" w:lineRule="auto"/>
            </w:pPr>
            <w:r>
              <w:t>CZRKZF</w:t>
            </w:r>
          </w:p>
        </w:tc>
        <w:tc>
          <w:tcPr>
            <w:tcW w:w="1728" w:type="dxa"/>
          </w:tcPr>
          <w:p w14:paraId="5CC9A6B3">
            <w:pPr>
              <w:spacing w:after="0" w:line="240" w:lineRule="auto"/>
            </w:pPr>
            <w:r>
              <w:t>CZRKZF</w:t>
            </w:r>
          </w:p>
        </w:tc>
        <w:tc>
          <w:tcPr>
            <w:tcW w:w="1728" w:type="dxa"/>
          </w:tcPr>
          <w:p w14:paraId="023FE59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E80ADF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C73AD19">
            <w:pPr>
              <w:spacing w:after="0" w:line="240" w:lineRule="auto"/>
            </w:pPr>
            <w:r>
              <w:t>2</w:t>
            </w:r>
          </w:p>
        </w:tc>
      </w:tr>
      <w:tr w14:paraId="5047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01B39D">
            <w:pPr>
              <w:spacing w:after="0" w:line="240" w:lineRule="auto"/>
            </w:pPr>
            <w:r>
              <w:t>CGYDZF</w:t>
            </w:r>
          </w:p>
        </w:tc>
        <w:tc>
          <w:tcPr>
            <w:tcW w:w="1728" w:type="dxa"/>
          </w:tcPr>
          <w:p w14:paraId="58C5C25A">
            <w:pPr>
              <w:spacing w:after="0" w:line="240" w:lineRule="auto"/>
            </w:pPr>
            <w:r>
              <w:t>CGYDZF</w:t>
            </w:r>
          </w:p>
        </w:tc>
        <w:tc>
          <w:tcPr>
            <w:tcW w:w="1728" w:type="dxa"/>
          </w:tcPr>
          <w:p w14:paraId="6E4470C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CD66930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E37D388">
            <w:pPr>
              <w:spacing w:after="0" w:line="240" w:lineRule="auto"/>
            </w:pPr>
            <w:r>
              <w:t>2</w:t>
            </w:r>
          </w:p>
        </w:tc>
      </w:tr>
      <w:tr w14:paraId="60041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72913C">
            <w:pPr>
              <w:spacing w:after="0" w:line="240" w:lineRule="auto"/>
            </w:pPr>
            <w:r>
              <w:t>CNRKZF</w:t>
            </w:r>
          </w:p>
        </w:tc>
        <w:tc>
          <w:tcPr>
            <w:tcW w:w="1728" w:type="dxa"/>
          </w:tcPr>
          <w:p w14:paraId="051580C9">
            <w:pPr>
              <w:spacing w:after="0" w:line="240" w:lineRule="auto"/>
            </w:pPr>
            <w:r>
              <w:t>CNRKZF</w:t>
            </w:r>
          </w:p>
        </w:tc>
        <w:tc>
          <w:tcPr>
            <w:tcW w:w="1728" w:type="dxa"/>
          </w:tcPr>
          <w:p w14:paraId="3B8347D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5BA611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6C40E06">
            <w:pPr>
              <w:spacing w:after="0" w:line="240" w:lineRule="auto"/>
            </w:pPr>
            <w:r>
              <w:t>2</w:t>
            </w:r>
          </w:p>
        </w:tc>
      </w:tr>
      <w:tr w14:paraId="1E65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8D54235">
            <w:pPr>
              <w:spacing w:after="0" w:line="240" w:lineRule="auto"/>
            </w:pPr>
            <w:r>
              <w:t>HNRKZF</w:t>
            </w:r>
          </w:p>
        </w:tc>
        <w:tc>
          <w:tcPr>
            <w:tcW w:w="1728" w:type="dxa"/>
          </w:tcPr>
          <w:p w14:paraId="150B0218">
            <w:pPr>
              <w:spacing w:after="0" w:line="240" w:lineRule="auto"/>
            </w:pPr>
            <w:r>
              <w:t>HNRKZF</w:t>
            </w:r>
          </w:p>
        </w:tc>
        <w:tc>
          <w:tcPr>
            <w:tcW w:w="1728" w:type="dxa"/>
          </w:tcPr>
          <w:p w14:paraId="3114E64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9D94002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CE4B461">
            <w:pPr>
              <w:spacing w:after="0" w:line="240" w:lineRule="auto"/>
            </w:pPr>
            <w:r>
              <w:t>2</w:t>
            </w:r>
          </w:p>
        </w:tc>
      </w:tr>
      <w:tr w14:paraId="1F97C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CAAE84">
            <w:pPr>
              <w:spacing w:after="0" w:line="240" w:lineRule="auto"/>
            </w:pPr>
            <w:r>
              <w:t>CZYDZF</w:t>
            </w:r>
          </w:p>
        </w:tc>
        <w:tc>
          <w:tcPr>
            <w:tcW w:w="1728" w:type="dxa"/>
          </w:tcPr>
          <w:p w14:paraId="0FF9E7DA">
            <w:pPr>
              <w:spacing w:after="0" w:line="240" w:lineRule="auto"/>
            </w:pPr>
            <w:r>
              <w:t>CZYDZF</w:t>
            </w:r>
          </w:p>
        </w:tc>
        <w:tc>
          <w:tcPr>
            <w:tcW w:w="1728" w:type="dxa"/>
          </w:tcPr>
          <w:p w14:paraId="57D182B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2873F45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6CE2F0B2">
            <w:pPr>
              <w:spacing w:after="0" w:line="240" w:lineRule="auto"/>
            </w:pPr>
            <w:r>
              <w:t>2</w:t>
            </w:r>
          </w:p>
        </w:tc>
      </w:tr>
      <w:tr w14:paraId="6269D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0F2FFB">
            <w:pPr>
              <w:spacing w:after="0" w:line="240" w:lineRule="auto"/>
            </w:pPr>
            <w:r>
              <w:t>SCZZZZFD</w:t>
            </w:r>
          </w:p>
        </w:tc>
        <w:tc>
          <w:tcPr>
            <w:tcW w:w="1728" w:type="dxa"/>
          </w:tcPr>
          <w:p w14:paraId="535A7EE8">
            <w:pPr>
              <w:spacing w:after="0" w:line="240" w:lineRule="auto"/>
            </w:pPr>
            <w:r>
              <w:t>SCZZZZFD</w:t>
            </w:r>
          </w:p>
        </w:tc>
        <w:tc>
          <w:tcPr>
            <w:tcW w:w="1728" w:type="dxa"/>
          </w:tcPr>
          <w:p w14:paraId="1585126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E1A9DB4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74B54C59">
            <w:pPr>
              <w:spacing w:after="0" w:line="240" w:lineRule="auto"/>
            </w:pPr>
            <w:r>
              <w:t>2</w:t>
            </w:r>
          </w:p>
        </w:tc>
      </w:tr>
      <w:tr w14:paraId="55DB2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9D58DC">
            <w:pPr>
              <w:spacing w:after="0" w:line="240" w:lineRule="auto"/>
            </w:pPr>
            <w:r>
              <w:t>JSZZFD</w:t>
            </w:r>
          </w:p>
        </w:tc>
        <w:tc>
          <w:tcPr>
            <w:tcW w:w="1728" w:type="dxa"/>
          </w:tcPr>
          <w:p w14:paraId="54709D30">
            <w:pPr>
              <w:spacing w:after="0" w:line="240" w:lineRule="auto"/>
            </w:pPr>
            <w:r>
              <w:t>JSZZFD</w:t>
            </w:r>
          </w:p>
        </w:tc>
        <w:tc>
          <w:tcPr>
            <w:tcW w:w="1728" w:type="dxa"/>
          </w:tcPr>
          <w:p w14:paraId="75CF7F3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9C2BC7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DBD78A2">
            <w:pPr>
              <w:spacing w:after="0" w:line="240" w:lineRule="auto"/>
            </w:pPr>
            <w:r>
              <w:t>2</w:t>
            </w:r>
          </w:p>
        </w:tc>
      </w:tr>
      <w:tr w14:paraId="18A54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5D3B86E">
            <w:pPr>
              <w:spacing w:after="0" w:line="240" w:lineRule="auto"/>
            </w:pPr>
            <w:r>
              <w:t>PUII</w:t>
            </w:r>
          </w:p>
        </w:tc>
        <w:tc>
          <w:tcPr>
            <w:tcW w:w="1728" w:type="dxa"/>
          </w:tcPr>
          <w:p w14:paraId="2FFE9922">
            <w:pPr>
              <w:spacing w:after="0" w:line="240" w:lineRule="auto"/>
            </w:pPr>
            <w:r>
              <w:t>PUII</w:t>
            </w:r>
          </w:p>
        </w:tc>
        <w:tc>
          <w:tcPr>
            <w:tcW w:w="1728" w:type="dxa"/>
          </w:tcPr>
          <w:p w14:paraId="2860194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68D7FDC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AE21648">
            <w:pPr>
              <w:spacing w:after="0" w:line="240" w:lineRule="auto"/>
            </w:pPr>
            <w:r>
              <w:t>2</w:t>
            </w:r>
          </w:p>
        </w:tc>
      </w:tr>
      <w:tr w14:paraId="35BF5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7BA8DF">
            <w:pPr>
              <w:spacing w:after="0" w:line="240" w:lineRule="auto"/>
            </w:pPr>
            <w:r>
              <w:t>UII</w:t>
            </w:r>
          </w:p>
        </w:tc>
        <w:tc>
          <w:tcPr>
            <w:tcW w:w="1728" w:type="dxa"/>
          </w:tcPr>
          <w:p w14:paraId="562770BE">
            <w:pPr>
              <w:spacing w:after="0" w:line="240" w:lineRule="auto"/>
            </w:pPr>
            <w:r>
              <w:t>UII</w:t>
            </w:r>
          </w:p>
        </w:tc>
        <w:tc>
          <w:tcPr>
            <w:tcW w:w="1728" w:type="dxa"/>
          </w:tcPr>
          <w:p w14:paraId="47DD6D6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D0662C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16713E6">
            <w:pPr>
              <w:spacing w:after="0" w:line="240" w:lineRule="auto"/>
            </w:pPr>
            <w:r>
              <w:t>2</w:t>
            </w:r>
          </w:p>
        </w:tc>
      </w:tr>
      <w:tr w14:paraId="0DD9B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F4CBB5">
            <w:pPr>
              <w:spacing w:after="0" w:line="240" w:lineRule="auto"/>
            </w:pPr>
            <w:r>
              <w:t>GCI</w:t>
            </w:r>
          </w:p>
        </w:tc>
        <w:tc>
          <w:tcPr>
            <w:tcW w:w="1728" w:type="dxa"/>
          </w:tcPr>
          <w:p w14:paraId="543EA04D">
            <w:pPr>
              <w:spacing w:after="0" w:line="240" w:lineRule="auto"/>
            </w:pPr>
            <w:r>
              <w:t>GCI</w:t>
            </w:r>
          </w:p>
        </w:tc>
        <w:tc>
          <w:tcPr>
            <w:tcW w:w="1728" w:type="dxa"/>
          </w:tcPr>
          <w:p w14:paraId="35D3150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08874B2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01A08B7">
            <w:pPr>
              <w:spacing w:after="0" w:line="240" w:lineRule="auto"/>
            </w:pPr>
            <w:r>
              <w:t>2</w:t>
            </w:r>
          </w:p>
        </w:tc>
      </w:tr>
      <w:tr w14:paraId="1CDD5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1443B1">
            <w:pPr>
              <w:spacing w:after="0" w:line="240" w:lineRule="auto"/>
            </w:pPr>
            <w:r>
              <w:t>EI</w:t>
            </w:r>
          </w:p>
        </w:tc>
        <w:tc>
          <w:tcPr>
            <w:tcW w:w="1728" w:type="dxa"/>
          </w:tcPr>
          <w:p w14:paraId="38AB475A">
            <w:pPr>
              <w:spacing w:after="0" w:line="240" w:lineRule="auto"/>
            </w:pPr>
            <w:r>
              <w:t>EI</w:t>
            </w:r>
          </w:p>
        </w:tc>
        <w:tc>
          <w:tcPr>
            <w:tcW w:w="1728" w:type="dxa"/>
          </w:tcPr>
          <w:p w14:paraId="52D3C9FD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DB8CE35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7BE68148">
            <w:pPr>
              <w:spacing w:after="0" w:line="240" w:lineRule="auto"/>
            </w:pPr>
            <w:r>
              <w:t>2</w:t>
            </w:r>
          </w:p>
        </w:tc>
      </w:tr>
      <w:tr w14:paraId="32FF8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2D430A">
            <w:pPr>
              <w:spacing w:after="0" w:line="240" w:lineRule="auto"/>
            </w:pPr>
            <w:r>
              <w:t>API</w:t>
            </w:r>
          </w:p>
        </w:tc>
        <w:tc>
          <w:tcPr>
            <w:tcW w:w="1728" w:type="dxa"/>
          </w:tcPr>
          <w:p w14:paraId="676594E3">
            <w:pPr>
              <w:spacing w:after="0" w:line="240" w:lineRule="auto"/>
            </w:pPr>
            <w:r>
              <w:t>API</w:t>
            </w:r>
          </w:p>
        </w:tc>
        <w:tc>
          <w:tcPr>
            <w:tcW w:w="1728" w:type="dxa"/>
          </w:tcPr>
          <w:p w14:paraId="584B318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27131C6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65D21D1">
            <w:pPr>
              <w:spacing w:after="0" w:line="240" w:lineRule="auto"/>
            </w:pPr>
            <w:r>
              <w:t>2</w:t>
            </w:r>
          </w:p>
        </w:tc>
      </w:tr>
      <w:tr w14:paraId="09A9B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A1F7A3">
            <w:pPr>
              <w:spacing w:after="0" w:line="240" w:lineRule="auto"/>
            </w:pPr>
            <w:r>
              <w:t>EUII</w:t>
            </w:r>
          </w:p>
        </w:tc>
        <w:tc>
          <w:tcPr>
            <w:tcW w:w="1728" w:type="dxa"/>
          </w:tcPr>
          <w:p w14:paraId="473E72D8">
            <w:pPr>
              <w:spacing w:after="0" w:line="240" w:lineRule="auto"/>
            </w:pPr>
            <w:r>
              <w:t>EUII</w:t>
            </w:r>
          </w:p>
        </w:tc>
        <w:tc>
          <w:tcPr>
            <w:tcW w:w="1728" w:type="dxa"/>
          </w:tcPr>
          <w:p w14:paraId="2DA892C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FC4F698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AC375B6">
            <w:pPr>
              <w:spacing w:after="0" w:line="240" w:lineRule="auto"/>
            </w:pPr>
            <w:r>
              <w:t>2</w:t>
            </w:r>
          </w:p>
        </w:tc>
      </w:tr>
      <w:tr w14:paraId="3DFC3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94903B">
            <w:pPr>
              <w:spacing w:after="0" w:line="240" w:lineRule="auto"/>
            </w:pPr>
            <w:r>
              <w:t>PGCI</w:t>
            </w:r>
          </w:p>
        </w:tc>
        <w:tc>
          <w:tcPr>
            <w:tcW w:w="1728" w:type="dxa"/>
          </w:tcPr>
          <w:p w14:paraId="1A05A326">
            <w:pPr>
              <w:spacing w:after="0" w:line="240" w:lineRule="auto"/>
            </w:pPr>
            <w:r>
              <w:t>PGCI</w:t>
            </w:r>
          </w:p>
        </w:tc>
        <w:tc>
          <w:tcPr>
            <w:tcW w:w="1728" w:type="dxa"/>
          </w:tcPr>
          <w:p w14:paraId="65A118A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CF18E0B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2CAA189D">
            <w:pPr>
              <w:spacing w:after="0" w:line="240" w:lineRule="auto"/>
            </w:pPr>
            <w:r>
              <w:t>2</w:t>
            </w:r>
          </w:p>
        </w:tc>
      </w:tr>
      <w:tr w14:paraId="7FEBD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D4A0AD">
            <w:pPr>
              <w:spacing w:after="0" w:line="240" w:lineRule="auto"/>
            </w:pPr>
            <w:r>
              <w:t>EGCI</w:t>
            </w:r>
          </w:p>
        </w:tc>
        <w:tc>
          <w:tcPr>
            <w:tcW w:w="1728" w:type="dxa"/>
          </w:tcPr>
          <w:p w14:paraId="1E61AB48">
            <w:pPr>
              <w:spacing w:after="0" w:line="240" w:lineRule="auto"/>
            </w:pPr>
            <w:r>
              <w:t>EGCI</w:t>
            </w:r>
          </w:p>
        </w:tc>
        <w:tc>
          <w:tcPr>
            <w:tcW w:w="1728" w:type="dxa"/>
          </w:tcPr>
          <w:p w14:paraId="64B06F3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5C78BE9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48369A3">
            <w:pPr>
              <w:spacing w:after="0" w:line="240" w:lineRule="auto"/>
            </w:pPr>
            <w:r>
              <w:t>2</w:t>
            </w:r>
          </w:p>
        </w:tc>
      </w:tr>
      <w:tr w14:paraId="029EA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691DB5">
            <w:pPr>
              <w:spacing w:after="0" w:line="240" w:lineRule="auto"/>
            </w:pPr>
            <w:r>
              <w:t>PEI</w:t>
            </w:r>
          </w:p>
        </w:tc>
        <w:tc>
          <w:tcPr>
            <w:tcW w:w="1728" w:type="dxa"/>
          </w:tcPr>
          <w:p w14:paraId="65739F41">
            <w:pPr>
              <w:spacing w:after="0" w:line="240" w:lineRule="auto"/>
            </w:pPr>
            <w:r>
              <w:t>PEI</w:t>
            </w:r>
          </w:p>
        </w:tc>
        <w:tc>
          <w:tcPr>
            <w:tcW w:w="1728" w:type="dxa"/>
          </w:tcPr>
          <w:p w14:paraId="0FE504F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540B93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E4467B8">
            <w:pPr>
              <w:spacing w:after="0" w:line="240" w:lineRule="auto"/>
            </w:pPr>
            <w:r>
              <w:t>2</w:t>
            </w:r>
          </w:p>
        </w:tc>
      </w:tr>
      <w:tr w14:paraId="1E465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89066C">
            <w:pPr>
              <w:spacing w:after="0" w:line="240" w:lineRule="auto"/>
            </w:pPr>
            <w:r>
              <w:t>EEI</w:t>
            </w:r>
          </w:p>
        </w:tc>
        <w:tc>
          <w:tcPr>
            <w:tcW w:w="1728" w:type="dxa"/>
          </w:tcPr>
          <w:p w14:paraId="4B82AB8F">
            <w:pPr>
              <w:spacing w:after="0" w:line="240" w:lineRule="auto"/>
            </w:pPr>
            <w:r>
              <w:t>EEI</w:t>
            </w:r>
          </w:p>
        </w:tc>
        <w:tc>
          <w:tcPr>
            <w:tcW w:w="1728" w:type="dxa"/>
          </w:tcPr>
          <w:p w14:paraId="550C379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BC500C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718CBEE">
            <w:pPr>
              <w:spacing w:after="0" w:line="240" w:lineRule="auto"/>
            </w:pPr>
            <w:r>
              <w:t>2</w:t>
            </w:r>
          </w:p>
        </w:tc>
      </w:tr>
      <w:tr w14:paraId="6A3B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DA585E">
            <w:pPr>
              <w:spacing w:after="0" w:line="240" w:lineRule="auto"/>
            </w:pPr>
            <w:r>
              <w:t>ULAPI</w:t>
            </w:r>
          </w:p>
        </w:tc>
        <w:tc>
          <w:tcPr>
            <w:tcW w:w="1728" w:type="dxa"/>
          </w:tcPr>
          <w:p w14:paraId="4A758C17">
            <w:pPr>
              <w:spacing w:after="0" w:line="240" w:lineRule="auto"/>
            </w:pPr>
            <w:r>
              <w:t>ULAPI</w:t>
            </w:r>
          </w:p>
        </w:tc>
        <w:tc>
          <w:tcPr>
            <w:tcW w:w="1728" w:type="dxa"/>
          </w:tcPr>
          <w:p w14:paraId="242BEFF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58A327E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34A69D91">
            <w:pPr>
              <w:spacing w:after="0" w:line="240" w:lineRule="auto"/>
            </w:pPr>
            <w:r>
              <w:t>2</w:t>
            </w:r>
          </w:p>
        </w:tc>
      </w:tr>
      <w:tr w14:paraId="28BC8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E3C5EE">
            <w:pPr>
              <w:spacing w:after="0" w:line="240" w:lineRule="auto"/>
            </w:pPr>
            <w:r>
              <w:t>PUII1</w:t>
            </w:r>
          </w:p>
        </w:tc>
        <w:tc>
          <w:tcPr>
            <w:tcW w:w="1728" w:type="dxa"/>
          </w:tcPr>
          <w:p w14:paraId="387170BC">
            <w:pPr>
              <w:spacing w:after="0" w:line="240" w:lineRule="auto"/>
            </w:pPr>
            <w:r>
              <w:t>PUII1</w:t>
            </w:r>
          </w:p>
        </w:tc>
        <w:tc>
          <w:tcPr>
            <w:tcW w:w="1728" w:type="dxa"/>
          </w:tcPr>
          <w:p w14:paraId="70DA07A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C7FA908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5939F582">
            <w:pPr>
              <w:spacing w:after="0" w:line="240" w:lineRule="auto"/>
            </w:pPr>
            <w:r>
              <w:t>2</w:t>
            </w:r>
          </w:p>
        </w:tc>
      </w:tr>
      <w:tr w14:paraId="0068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BEA304">
            <w:pPr>
              <w:spacing w:after="0" w:line="240" w:lineRule="auto"/>
            </w:pPr>
            <w:r>
              <w:t>ULAPI1</w:t>
            </w:r>
          </w:p>
        </w:tc>
        <w:tc>
          <w:tcPr>
            <w:tcW w:w="1728" w:type="dxa"/>
          </w:tcPr>
          <w:p w14:paraId="53903048">
            <w:pPr>
              <w:spacing w:after="0" w:line="240" w:lineRule="auto"/>
            </w:pPr>
            <w:r>
              <w:t>ULAPI1</w:t>
            </w:r>
          </w:p>
        </w:tc>
        <w:tc>
          <w:tcPr>
            <w:tcW w:w="1728" w:type="dxa"/>
          </w:tcPr>
          <w:p w14:paraId="245E35A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564E597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0948FD51">
            <w:pPr>
              <w:spacing w:after="0" w:line="240" w:lineRule="auto"/>
            </w:pPr>
            <w:r>
              <w:t>2</w:t>
            </w:r>
          </w:p>
        </w:tc>
      </w:tr>
      <w:tr w14:paraId="3D7F0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5D83DA">
            <w:pPr>
              <w:spacing w:after="0" w:line="240" w:lineRule="auto"/>
            </w:pPr>
            <w:r>
              <w:t>ULAPI2</w:t>
            </w:r>
          </w:p>
        </w:tc>
        <w:tc>
          <w:tcPr>
            <w:tcW w:w="1728" w:type="dxa"/>
          </w:tcPr>
          <w:p w14:paraId="05C69856">
            <w:pPr>
              <w:spacing w:after="0" w:line="240" w:lineRule="auto"/>
            </w:pPr>
            <w:r>
              <w:t>ULAPI2</w:t>
            </w:r>
          </w:p>
        </w:tc>
        <w:tc>
          <w:tcPr>
            <w:tcW w:w="1728" w:type="dxa"/>
          </w:tcPr>
          <w:p w14:paraId="7F9CB4D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E56EE9D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1088EE86">
            <w:pPr>
              <w:spacing w:after="0" w:line="240" w:lineRule="auto"/>
            </w:pPr>
            <w:r>
              <w:t>2</w:t>
            </w:r>
          </w:p>
        </w:tc>
      </w:tr>
    </w:tbl>
    <w:p w14:paraId="06BF2AB7"/>
    <w:p w14:paraId="4D5F6E40">
      <w:pPr>
        <w:pStyle w:val="4"/>
      </w:pPr>
      <w:r>
        <w:t>QZTJBXXM.shp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4D5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472253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09F52712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68A6005A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70887025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1AAB03FF">
            <w:pPr>
              <w:spacing w:after="0" w:line="240" w:lineRule="auto"/>
            </w:pPr>
            <w:r>
              <w:t>小数</w:t>
            </w:r>
          </w:p>
        </w:tc>
      </w:tr>
      <w:tr w14:paraId="403D9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E2AF46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F4E1734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CC823D3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4CD4BB1C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78A6022">
            <w:pPr>
              <w:spacing w:after="0" w:line="240" w:lineRule="auto"/>
            </w:pPr>
            <w:r>
              <w:t>0</w:t>
            </w:r>
          </w:p>
        </w:tc>
      </w:tr>
      <w:tr w14:paraId="25A39E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B12709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FC1BA46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74FA138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6D8F333C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124606C4">
            <w:pPr>
              <w:spacing w:after="0" w:line="240" w:lineRule="auto"/>
            </w:pPr>
            <w:r>
              <w:t>0</w:t>
            </w:r>
          </w:p>
        </w:tc>
      </w:tr>
      <w:tr w14:paraId="38022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CC1FD2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02339DC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559AEE5B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4B0F3C38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91F1ECB">
            <w:pPr>
              <w:spacing w:after="0" w:line="240" w:lineRule="auto"/>
            </w:pPr>
            <w:r>
              <w:t>0</w:t>
            </w:r>
          </w:p>
        </w:tc>
      </w:tr>
      <w:tr w14:paraId="0BD1C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C0120A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47A1723E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DA2547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DA74C8E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69FBAD1">
            <w:pPr>
              <w:spacing w:after="0" w:line="240" w:lineRule="auto"/>
            </w:pPr>
            <w:r>
              <w:t>0</w:t>
            </w:r>
          </w:p>
        </w:tc>
      </w:tr>
      <w:tr w14:paraId="017B7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749903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59D7419B">
            <w:pPr>
              <w:spacing w:after="0" w:line="240" w:lineRule="auto"/>
            </w:pPr>
            <w:r>
              <w:t>QYMC</w:t>
            </w:r>
          </w:p>
        </w:tc>
        <w:tc>
          <w:tcPr>
            <w:tcW w:w="1728" w:type="dxa"/>
          </w:tcPr>
          <w:p w14:paraId="1CDD315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F8E2AB2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28953841">
            <w:pPr>
              <w:spacing w:after="0" w:line="240" w:lineRule="auto"/>
            </w:pPr>
            <w:r>
              <w:t>0</w:t>
            </w:r>
          </w:p>
        </w:tc>
      </w:tr>
      <w:tr w14:paraId="71035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ECEF4E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3752A36B">
            <w:pPr>
              <w:spacing w:after="0" w:line="240" w:lineRule="auto"/>
            </w:pPr>
            <w:r>
              <w:t>QYDM</w:t>
            </w:r>
          </w:p>
        </w:tc>
        <w:tc>
          <w:tcPr>
            <w:tcW w:w="1728" w:type="dxa"/>
          </w:tcPr>
          <w:p w14:paraId="7751FBA5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C2E2EB0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433A9455">
            <w:pPr>
              <w:spacing w:after="0" w:line="240" w:lineRule="auto"/>
            </w:pPr>
            <w:r>
              <w:t>0</w:t>
            </w:r>
          </w:p>
        </w:tc>
      </w:tr>
      <w:tr w14:paraId="27BC0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C52F25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7CE38EFD">
            <w:pPr>
              <w:spacing w:after="0" w:line="240" w:lineRule="auto"/>
            </w:pPr>
            <w:r>
              <w:t>QYJB</w:t>
            </w:r>
          </w:p>
        </w:tc>
        <w:tc>
          <w:tcPr>
            <w:tcW w:w="1728" w:type="dxa"/>
          </w:tcPr>
          <w:p w14:paraId="4924980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4ECA8B4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001F118">
            <w:pPr>
              <w:spacing w:after="0" w:line="240" w:lineRule="auto"/>
            </w:pPr>
            <w:r>
              <w:t>0</w:t>
            </w:r>
          </w:p>
        </w:tc>
      </w:tr>
      <w:tr w14:paraId="538B2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716A0C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516EB699">
            <w:pPr>
              <w:spacing w:after="0" w:line="240" w:lineRule="auto"/>
            </w:pPr>
            <w:r>
              <w:t>QYPJDX</w:t>
            </w:r>
          </w:p>
        </w:tc>
        <w:tc>
          <w:tcPr>
            <w:tcW w:w="1728" w:type="dxa"/>
          </w:tcPr>
          <w:p w14:paraId="4F80931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2ED422B">
            <w:pPr>
              <w:spacing w:after="0" w:line="240" w:lineRule="auto"/>
            </w:pPr>
            <w:r>
              <w:t>50</w:t>
            </w:r>
          </w:p>
        </w:tc>
        <w:tc>
          <w:tcPr>
            <w:tcW w:w="1728" w:type="dxa"/>
          </w:tcPr>
          <w:p w14:paraId="16913FB7">
            <w:pPr>
              <w:spacing w:after="0" w:line="240" w:lineRule="auto"/>
            </w:pPr>
            <w:r>
              <w:t>0</w:t>
            </w:r>
          </w:p>
        </w:tc>
      </w:tr>
      <w:tr w14:paraId="619BF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E27F6C">
            <w:pPr>
              <w:spacing w:after="0" w:line="240" w:lineRule="auto"/>
            </w:pPr>
            <w:r>
              <w:t>PJSD</w:t>
            </w:r>
          </w:p>
        </w:tc>
        <w:tc>
          <w:tcPr>
            <w:tcW w:w="1728" w:type="dxa"/>
          </w:tcPr>
          <w:p w14:paraId="2B66D714">
            <w:pPr>
              <w:spacing w:after="0" w:line="240" w:lineRule="auto"/>
            </w:pPr>
            <w:r>
              <w:t>PJSD</w:t>
            </w:r>
          </w:p>
        </w:tc>
        <w:tc>
          <w:tcPr>
            <w:tcW w:w="1728" w:type="dxa"/>
          </w:tcPr>
          <w:p w14:paraId="05FD189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692D398">
            <w:pPr>
              <w:spacing w:after="0" w:line="240" w:lineRule="auto"/>
            </w:pPr>
            <w:r>
              <w:t>8</w:t>
            </w:r>
          </w:p>
        </w:tc>
        <w:tc>
          <w:tcPr>
            <w:tcW w:w="1728" w:type="dxa"/>
          </w:tcPr>
          <w:p w14:paraId="40DC5361">
            <w:pPr>
              <w:spacing w:after="0" w:line="240" w:lineRule="auto"/>
            </w:pPr>
            <w:r>
              <w:t>0</w:t>
            </w:r>
          </w:p>
        </w:tc>
      </w:tr>
      <w:tr w14:paraId="7367E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BE74F6">
            <w:pPr>
              <w:spacing w:after="0" w:line="240" w:lineRule="auto"/>
            </w:pPr>
            <w:r>
              <w:t>CZZRK</w:t>
            </w:r>
          </w:p>
        </w:tc>
        <w:tc>
          <w:tcPr>
            <w:tcW w:w="1728" w:type="dxa"/>
          </w:tcPr>
          <w:p w14:paraId="3A91182C">
            <w:pPr>
              <w:spacing w:after="0" w:line="240" w:lineRule="auto"/>
            </w:pPr>
            <w:r>
              <w:t>CZZRK</w:t>
            </w:r>
          </w:p>
        </w:tc>
        <w:tc>
          <w:tcPr>
            <w:tcW w:w="1728" w:type="dxa"/>
          </w:tcPr>
          <w:p w14:paraId="30ECC33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FF34EC6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26A96AA">
            <w:pPr>
              <w:spacing w:after="0" w:line="240" w:lineRule="auto"/>
            </w:pPr>
            <w:r>
              <w:t>4</w:t>
            </w:r>
          </w:p>
        </w:tc>
      </w:tr>
      <w:tr w14:paraId="2912D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A76E58">
            <w:pPr>
              <w:spacing w:after="0" w:line="240" w:lineRule="auto"/>
            </w:pPr>
            <w:r>
              <w:t>CZCZRK</w:t>
            </w:r>
          </w:p>
        </w:tc>
        <w:tc>
          <w:tcPr>
            <w:tcW w:w="1728" w:type="dxa"/>
          </w:tcPr>
          <w:p w14:paraId="2EB84A9A">
            <w:pPr>
              <w:spacing w:after="0" w:line="240" w:lineRule="auto"/>
            </w:pPr>
            <w:r>
              <w:t>CZCZRK</w:t>
            </w:r>
          </w:p>
        </w:tc>
        <w:tc>
          <w:tcPr>
            <w:tcW w:w="1728" w:type="dxa"/>
          </w:tcPr>
          <w:p w14:paraId="72A2AB0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0D89036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1EBD670">
            <w:pPr>
              <w:spacing w:after="0" w:line="240" w:lineRule="auto"/>
            </w:pPr>
            <w:r>
              <w:t>4</w:t>
            </w:r>
          </w:p>
        </w:tc>
      </w:tr>
      <w:tr w14:paraId="4AD9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DA1888">
            <w:pPr>
              <w:spacing w:after="0" w:line="240" w:lineRule="auto"/>
            </w:pPr>
            <w:r>
              <w:t>CZNCRK</w:t>
            </w:r>
          </w:p>
        </w:tc>
        <w:tc>
          <w:tcPr>
            <w:tcW w:w="1728" w:type="dxa"/>
          </w:tcPr>
          <w:p w14:paraId="6F94E370">
            <w:pPr>
              <w:spacing w:after="0" w:line="240" w:lineRule="auto"/>
            </w:pPr>
            <w:r>
              <w:t>CZNCRK</w:t>
            </w:r>
          </w:p>
        </w:tc>
        <w:tc>
          <w:tcPr>
            <w:tcW w:w="1728" w:type="dxa"/>
          </w:tcPr>
          <w:p w14:paraId="3D23351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9E33586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047A398">
            <w:pPr>
              <w:spacing w:after="0" w:line="240" w:lineRule="auto"/>
            </w:pPr>
            <w:r>
              <w:t>4</w:t>
            </w:r>
          </w:p>
        </w:tc>
      </w:tr>
      <w:tr w14:paraId="537A5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EAC801">
            <w:pPr>
              <w:spacing w:after="0" w:line="240" w:lineRule="auto"/>
            </w:pPr>
            <w:r>
              <w:t>HJZRK</w:t>
            </w:r>
          </w:p>
        </w:tc>
        <w:tc>
          <w:tcPr>
            <w:tcW w:w="1728" w:type="dxa"/>
          </w:tcPr>
          <w:p w14:paraId="3DAE4CA4">
            <w:pPr>
              <w:spacing w:after="0" w:line="240" w:lineRule="auto"/>
            </w:pPr>
            <w:r>
              <w:t>HJZRK</w:t>
            </w:r>
          </w:p>
        </w:tc>
        <w:tc>
          <w:tcPr>
            <w:tcW w:w="1728" w:type="dxa"/>
          </w:tcPr>
          <w:p w14:paraId="206310F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6947E16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4DB7EF0B">
            <w:pPr>
              <w:spacing w:after="0" w:line="240" w:lineRule="auto"/>
            </w:pPr>
            <w:r>
              <w:t>4</w:t>
            </w:r>
          </w:p>
        </w:tc>
      </w:tr>
      <w:tr w14:paraId="3A583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1EAAE1">
            <w:pPr>
              <w:spacing w:after="0" w:line="240" w:lineRule="auto"/>
            </w:pPr>
            <w:r>
              <w:t>HJNYRK</w:t>
            </w:r>
          </w:p>
        </w:tc>
        <w:tc>
          <w:tcPr>
            <w:tcW w:w="1728" w:type="dxa"/>
          </w:tcPr>
          <w:p w14:paraId="1245FD51">
            <w:pPr>
              <w:spacing w:after="0" w:line="240" w:lineRule="auto"/>
            </w:pPr>
            <w:r>
              <w:t>HJNYRK</w:t>
            </w:r>
          </w:p>
        </w:tc>
        <w:tc>
          <w:tcPr>
            <w:tcW w:w="1728" w:type="dxa"/>
          </w:tcPr>
          <w:p w14:paraId="1B890E7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69C53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774305AB">
            <w:pPr>
              <w:spacing w:after="0" w:line="240" w:lineRule="auto"/>
            </w:pPr>
            <w:r>
              <w:t>4</w:t>
            </w:r>
          </w:p>
        </w:tc>
      </w:tr>
      <w:tr w14:paraId="5137A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15F486">
            <w:pPr>
              <w:spacing w:after="0" w:line="240" w:lineRule="auto"/>
            </w:pPr>
            <w:r>
              <w:t>HJFNRK</w:t>
            </w:r>
          </w:p>
        </w:tc>
        <w:tc>
          <w:tcPr>
            <w:tcW w:w="1728" w:type="dxa"/>
          </w:tcPr>
          <w:p w14:paraId="6769114B">
            <w:pPr>
              <w:spacing w:after="0" w:line="240" w:lineRule="auto"/>
            </w:pPr>
            <w:r>
              <w:t>HJFNRK</w:t>
            </w:r>
          </w:p>
        </w:tc>
        <w:tc>
          <w:tcPr>
            <w:tcW w:w="1728" w:type="dxa"/>
          </w:tcPr>
          <w:p w14:paraId="0E00BBE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4329CEA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6FBA61B">
            <w:pPr>
              <w:spacing w:after="0" w:line="240" w:lineRule="auto"/>
            </w:pPr>
            <w:r>
              <w:t>4</w:t>
            </w:r>
          </w:p>
        </w:tc>
      </w:tr>
      <w:tr w14:paraId="24A67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10EE5D5">
            <w:pPr>
              <w:spacing w:after="0" w:line="240" w:lineRule="auto"/>
            </w:pPr>
            <w:r>
              <w:t>DQSCZZD</w:t>
            </w:r>
          </w:p>
        </w:tc>
        <w:tc>
          <w:tcPr>
            <w:tcW w:w="1728" w:type="dxa"/>
          </w:tcPr>
          <w:p w14:paraId="6FB04C81">
            <w:pPr>
              <w:spacing w:after="0" w:line="240" w:lineRule="auto"/>
            </w:pPr>
            <w:r>
              <w:t>DQSCZZD</w:t>
            </w:r>
          </w:p>
        </w:tc>
        <w:tc>
          <w:tcPr>
            <w:tcW w:w="1728" w:type="dxa"/>
          </w:tcPr>
          <w:p w14:paraId="33EC2F10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7EE094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347482C">
            <w:pPr>
              <w:spacing w:after="0" w:line="240" w:lineRule="auto"/>
            </w:pPr>
            <w:r>
              <w:t>4</w:t>
            </w:r>
          </w:p>
        </w:tc>
      </w:tr>
      <w:tr w14:paraId="36600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2EF07C">
            <w:pPr>
              <w:spacing w:after="0" w:line="240" w:lineRule="auto"/>
            </w:pPr>
            <w:r>
              <w:t>DQSCZZK</w:t>
            </w:r>
          </w:p>
        </w:tc>
        <w:tc>
          <w:tcPr>
            <w:tcW w:w="1728" w:type="dxa"/>
          </w:tcPr>
          <w:p w14:paraId="2B5449F8">
            <w:pPr>
              <w:spacing w:after="0" w:line="240" w:lineRule="auto"/>
            </w:pPr>
            <w:r>
              <w:t>DQSCZZK</w:t>
            </w:r>
          </w:p>
        </w:tc>
        <w:tc>
          <w:tcPr>
            <w:tcW w:w="1728" w:type="dxa"/>
          </w:tcPr>
          <w:p w14:paraId="1E69DA3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753AB3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AB13FF6">
            <w:pPr>
              <w:spacing w:after="0" w:line="240" w:lineRule="auto"/>
            </w:pPr>
            <w:r>
              <w:t>4</w:t>
            </w:r>
          </w:p>
        </w:tc>
      </w:tr>
      <w:tr w14:paraId="779D0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3F7F1C">
            <w:pPr>
              <w:spacing w:after="0" w:line="240" w:lineRule="auto"/>
            </w:pPr>
            <w:r>
              <w:t>GDZCTZ</w:t>
            </w:r>
          </w:p>
        </w:tc>
        <w:tc>
          <w:tcPr>
            <w:tcW w:w="1728" w:type="dxa"/>
          </w:tcPr>
          <w:p w14:paraId="2F126F5D">
            <w:pPr>
              <w:spacing w:after="0" w:line="240" w:lineRule="auto"/>
            </w:pPr>
            <w:r>
              <w:t>GDZCTZ</w:t>
            </w:r>
          </w:p>
        </w:tc>
        <w:tc>
          <w:tcPr>
            <w:tcW w:w="1728" w:type="dxa"/>
          </w:tcPr>
          <w:p w14:paraId="584ADD57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989CF2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C165093">
            <w:pPr>
              <w:spacing w:after="0" w:line="240" w:lineRule="auto"/>
            </w:pPr>
            <w:r>
              <w:t>4</w:t>
            </w:r>
          </w:p>
        </w:tc>
      </w:tr>
      <w:tr w14:paraId="1D70B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DAE171">
            <w:pPr>
              <w:spacing w:after="0" w:line="240" w:lineRule="auto"/>
            </w:pPr>
            <w:r>
              <w:t>NYDMJ</w:t>
            </w:r>
          </w:p>
        </w:tc>
        <w:tc>
          <w:tcPr>
            <w:tcW w:w="1728" w:type="dxa"/>
          </w:tcPr>
          <w:p w14:paraId="4D3F4F62">
            <w:pPr>
              <w:spacing w:after="0" w:line="240" w:lineRule="auto"/>
            </w:pPr>
            <w:r>
              <w:t>NYDMJ</w:t>
            </w:r>
          </w:p>
        </w:tc>
        <w:tc>
          <w:tcPr>
            <w:tcW w:w="1728" w:type="dxa"/>
          </w:tcPr>
          <w:p w14:paraId="67044DC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F770B4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C0C04C4">
            <w:pPr>
              <w:spacing w:after="0" w:line="240" w:lineRule="auto"/>
            </w:pPr>
            <w:r>
              <w:t>6</w:t>
            </w:r>
          </w:p>
        </w:tc>
      </w:tr>
      <w:tr w14:paraId="0785C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B14FC4">
            <w:pPr>
              <w:spacing w:after="0" w:line="240" w:lineRule="auto"/>
            </w:pPr>
            <w:r>
              <w:t>GDMJ</w:t>
            </w:r>
          </w:p>
        </w:tc>
        <w:tc>
          <w:tcPr>
            <w:tcW w:w="1728" w:type="dxa"/>
          </w:tcPr>
          <w:p w14:paraId="2E1D750B">
            <w:pPr>
              <w:spacing w:after="0" w:line="240" w:lineRule="auto"/>
            </w:pPr>
            <w:r>
              <w:t>GDMJ</w:t>
            </w:r>
          </w:p>
        </w:tc>
        <w:tc>
          <w:tcPr>
            <w:tcW w:w="1728" w:type="dxa"/>
          </w:tcPr>
          <w:p w14:paraId="0DADAC9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6E52D4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35B918C">
            <w:pPr>
              <w:spacing w:after="0" w:line="240" w:lineRule="auto"/>
            </w:pPr>
            <w:r>
              <w:t>6</w:t>
            </w:r>
          </w:p>
        </w:tc>
      </w:tr>
      <w:tr w14:paraId="0FB5B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F548B8">
            <w:pPr>
              <w:spacing w:after="0" w:line="240" w:lineRule="auto"/>
            </w:pPr>
            <w:r>
              <w:t>YDMJ</w:t>
            </w:r>
          </w:p>
        </w:tc>
        <w:tc>
          <w:tcPr>
            <w:tcW w:w="1728" w:type="dxa"/>
          </w:tcPr>
          <w:p w14:paraId="3518E367">
            <w:pPr>
              <w:spacing w:after="0" w:line="240" w:lineRule="auto"/>
            </w:pPr>
            <w:r>
              <w:t>YDMJ</w:t>
            </w:r>
          </w:p>
        </w:tc>
        <w:tc>
          <w:tcPr>
            <w:tcW w:w="1728" w:type="dxa"/>
          </w:tcPr>
          <w:p w14:paraId="11F0B43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14F465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F58B430">
            <w:pPr>
              <w:spacing w:after="0" w:line="240" w:lineRule="auto"/>
            </w:pPr>
            <w:r>
              <w:t>6</w:t>
            </w:r>
          </w:p>
        </w:tc>
      </w:tr>
      <w:tr w14:paraId="61B5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DBD994">
            <w:pPr>
              <w:spacing w:after="0" w:line="240" w:lineRule="auto"/>
            </w:pPr>
            <w:r>
              <w:t>LDMJ</w:t>
            </w:r>
          </w:p>
        </w:tc>
        <w:tc>
          <w:tcPr>
            <w:tcW w:w="1728" w:type="dxa"/>
          </w:tcPr>
          <w:p w14:paraId="027EA7DF">
            <w:pPr>
              <w:spacing w:after="0" w:line="240" w:lineRule="auto"/>
            </w:pPr>
            <w:r>
              <w:t>LDMJ</w:t>
            </w:r>
          </w:p>
        </w:tc>
        <w:tc>
          <w:tcPr>
            <w:tcW w:w="1728" w:type="dxa"/>
          </w:tcPr>
          <w:p w14:paraId="72EA76D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A30F97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FEC6C93">
            <w:pPr>
              <w:spacing w:after="0" w:line="240" w:lineRule="auto"/>
            </w:pPr>
            <w:r>
              <w:t>6</w:t>
            </w:r>
          </w:p>
        </w:tc>
      </w:tr>
      <w:tr w14:paraId="55CAA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BAFE4B">
            <w:pPr>
              <w:spacing w:after="0" w:line="240" w:lineRule="auto"/>
            </w:pPr>
            <w:r>
              <w:t>MCDMJ</w:t>
            </w:r>
          </w:p>
        </w:tc>
        <w:tc>
          <w:tcPr>
            <w:tcW w:w="1728" w:type="dxa"/>
          </w:tcPr>
          <w:p w14:paraId="3688AB05">
            <w:pPr>
              <w:spacing w:after="0" w:line="240" w:lineRule="auto"/>
            </w:pPr>
            <w:r>
              <w:t>MCDMJ</w:t>
            </w:r>
          </w:p>
        </w:tc>
        <w:tc>
          <w:tcPr>
            <w:tcW w:w="1728" w:type="dxa"/>
          </w:tcPr>
          <w:p w14:paraId="6FEB7AE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9D556A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30414C5">
            <w:pPr>
              <w:spacing w:after="0" w:line="240" w:lineRule="auto"/>
            </w:pPr>
            <w:r>
              <w:t>6</w:t>
            </w:r>
          </w:p>
        </w:tc>
      </w:tr>
      <w:tr w14:paraId="2E1B8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715C209">
            <w:pPr>
              <w:spacing w:after="0" w:line="240" w:lineRule="auto"/>
            </w:pPr>
            <w:r>
              <w:t>QTNYDMJ</w:t>
            </w:r>
          </w:p>
        </w:tc>
        <w:tc>
          <w:tcPr>
            <w:tcW w:w="1728" w:type="dxa"/>
          </w:tcPr>
          <w:p w14:paraId="09EC84AA">
            <w:pPr>
              <w:spacing w:after="0" w:line="240" w:lineRule="auto"/>
            </w:pPr>
            <w:r>
              <w:t>QTNYDMJ</w:t>
            </w:r>
          </w:p>
        </w:tc>
        <w:tc>
          <w:tcPr>
            <w:tcW w:w="1728" w:type="dxa"/>
          </w:tcPr>
          <w:p w14:paraId="6CCF11A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61473C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34D6B0A">
            <w:pPr>
              <w:spacing w:after="0" w:line="240" w:lineRule="auto"/>
            </w:pPr>
            <w:r>
              <w:t>6</w:t>
            </w:r>
          </w:p>
        </w:tc>
      </w:tr>
      <w:tr w14:paraId="5B05F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1D11B6">
            <w:pPr>
              <w:spacing w:after="0" w:line="240" w:lineRule="auto"/>
            </w:pPr>
            <w:r>
              <w:t>JSYDMJ</w:t>
            </w:r>
          </w:p>
        </w:tc>
        <w:tc>
          <w:tcPr>
            <w:tcW w:w="1728" w:type="dxa"/>
          </w:tcPr>
          <w:p w14:paraId="149EEE6D">
            <w:pPr>
              <w:spacing w:after="0" w:line="240" w:lineRule="auto"/>
            </w:pPr>
            <w:r>
              <w:t>JSYDMJ</w:t>
            </w:r>
          </w:p>
        </w:tc>
        <w:tc>
          <w:tcPr>
            <w:tcW w:w="1728" w:type="dxa"/>
          </w:tcPr>
          <w:p w14:paraId="26C5282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89FA22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023F4FF">
            <w:pPr>
              <w:spacing w:after="0" w:line="240" w:lineRule="auto"/>
            </w:pPr>
            <w:r>
              <w:t>6</w:t>
            </w:r>
          </w:p>
        </w:tc>
      </w:tr>
      <w:tr w14:paraId="7CC0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A186C4">
            <w:pPr>
              <w:spacing w:after="0" w:line="240" w:lineRule="auto"/>
            </w:pPr>
            <w:r>
              <w:t>CXJSMJ</w:t>
            </w:r>
          </w:p>
        </w:tc>
        <w:tc>
          <w:tcPr>
            <w:tcW w:w="1728" w:type="dxa"/>
          </w:tcPr>
          <w:p w14:paraId="536EADD2">
            <w:pPr>
              <w:spacing w:after="0" w:line="240" w:lineRule="auto"/>
            </w:pPr>
            <w:r>
              <w:t>CXJSMJ</w:t>
            </w:r>
          </w:p>
        </w:tc>
        <w:tc>
          <w:tcPr>
            <w:tcW w:w="1728" w:type="dxa"/>
          </w:tcPr>
          <w:p w14:paraId="72DD44C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D13832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3F00388">
            <w:pPr>
              <w:spacing w:after="0" w:line="240" w:lineRule="auto"/>
            </w:pPr>
            <w:r>
              <w:t>6</w:t>
            </w:r>
          </w:p>
        </w:tc>
      </w:tr>
      <w:tr w14:paraId="6FD2C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D21327">
            <w:pPr>
              <w:spacing w:after="0" w:line="240" w:lineRule="auto"/>
            </w:pPr>
            <w:r>
              <w:t>CZGKMJ</w:t>
            </w:r>
          </w:p>
        </w:tc>
        <w:tc>
          <w:tcPr>
            <w:tcW w:w="1728" w:type="dxa"/>
          </w:tcPr>
          <w:p w14:paraId="6B1C0318">
            <w:pPr>
              <w:spacing w:after="0" w:line="240" w:lineRule="auto"/>
            </w:pPr>
            <w:r>
              <w:t>CZGKMJ</w:t>
            </w:r>
          </w:p>
        </w:tc>
        <w:tc>
          <w:tcPr>
            <w:tcW w:w="1728" w:type="dxa"/>
          </w:tcPr>
          <w:p w14:paraId="66FEEF7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D5C471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0CA4485">
            <w:pPr>
              <w:spacing w:after="0" w:line="240" w:lineRule="auto"/>
            </w:pPr>
            <w:r>
              <w:t>6</w:t>
            </w:r>
          </w:p>
        </w:tc>
      </w:tr>
      <w:tr w14:paraId="5679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95AD21">
            <w:pPr>
              <w:spacing w:after="0" w:line="240" w:lineRule="auto"/>
            </w:pPr>
            <w:r>
              <w:t>CZYDMJ</w:t>
            </w:r>
          </w:p>
        </w:tc>
        <w:tc>
          <w:tcPr>
            <w:tcW w:w="1728" w:type="dxa"/>
          </w:tcPr>
          <w:p w14:paraId="2375E733">
            <w:pPr>
              <w:spacing w:after="0" w:line="240" w:lineRule="auto"/>
            </w:pPr>
            <w:r>
              <w:t>CZYDMJ</w:t>
            </w:r>
          </w:p>
        </w:tc>
        <w:tc>
          <w:tcPr>
            <w:tcW w:w="1728" w:type="dxa"/>
          </w:tcPr>
          <w:p w14:paraId="7C2A1BB3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6109C4E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EB39125">
            <w:pPr>
              <w:spacing w:after="0" w:line="240" w:lineRule="auto"/>
            </w:pPr>
            <w:r>
              <w:t>6</w:t>
            </w:r>
          </w:p>
        </w:tc>
      </w:tr>
      <w:tr w14:paraId="25C30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9B61F3">
            <w:pPr>
              <w:spacing w:after="0" w:line="240" w:lineRule="auto"/>
            </w:pPr>
            <w:r>
              <w:t>CKYDMJ</w:t>
            </w:r>
          </w:p>
        </w:tc>
        <w:tc>
          <w:tcPr>
            <w:tcW w:w="1728" w:type="dxa"/>
          </w:tcPr>
          <w:p w14:paraId="28553A3A">
            <w:pPr>
              <w:spacing w:after="0" w:line="240" w:lineRule="auto"/>
            </w:pPr>
            <w:r>
              <w:t>CKYDMJ</w:t>
            </w:r>
          </w:p>
        </w:tc>
        <w:tc>
          <w:tcPr>
            <w:tcW w:w="1728" w:type="dxa"/>
          </w:tcPr>
          <w:p w14:paraId="1A3F924E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1908BF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9FF8B01">
            <w:pPr>
              <w:spacing w:after="0" w:line="240" w:lineRule="auto"/>
            </w:pPr>
            <w:r>
              <w:t>6</w:t>
            </w:r>
          </w:p>
        </w:tc>
      </w:tr>
      <w:tr w14:paraId="67ACE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9F0B3A">
            <w:pPr>
              <w:spacing w:after="0" w:line="240" w:lineRule="auto"/>
            </w:pPr>
            <w:r>
              <w:t>JTSLMJ</w:t>
            </w:r>
          </w:p>
        </w:tc>
        <w:tc>
          <w:tcPr>
            <w:tcW w:w="1728" w:type="dxa"/>
          </w:tcPr>
          <w:p w14:paraId="1D719DD9">
            <w:pPr>
              <w:spacing w:after="0" w:line="240" w:lineRule="auto"/>
            </w:pPr>
            <w:r>
              <w:t>JTSLMJ</w:t>
            </w:r>
          </w:p>
        </w:tc>
        <w:tc>
          <w:tcPr>
            <w:tcW w:w="1728" w:type="dxa"/>
          </w:tcPr>
          <w:p w14:paraId="548A68F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A050F1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DD07289">
            <w:pPr>
              <w:spacing w:after="0" w:line="240" w:lineRule="auto"/>
            </w:pPr>
            <w:r>
              <w:t>6</w:t>
            </w:r>
          </w:p>
        </w:tc>
      </w:tr>
      <w:tr w14:paraId="5A90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0A37850">
            <w:pPr>
              <w:spacing w:after="0" w:line="240" w:lineRule="auto"/>
            </w:pPr>
            <w:r>
              <w:t>QTJSMJ</w:t>
            </w:r>
          </w:p>
        </w:tc>
        <w:tc>
          <w:tcPr>
            <w:tcW w:w="1728" w:type="dxa"/>
          </w:tcPr>
          <w:p w14:paraId="3C5AF08B">
            <w:pPr>
              <w:spacing w:after="0" w:line="240" w:lineRule="auto"/>
            </w:pPr>
            <w:r>
              <w:t>QTJSMJ</w:t>
            </w:r>
          </w:p>
        </w:tc>
        <w:tc>
          <w:tcPr>
            <w:tcW w:w="1728" w:type="dxa"/>
          </w:tcPr>
          <w:p w14:paraId="18F6159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7D7A45C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F3830A8">
            <w:pPr>
              <w:spacing w:after="0" w:line="240" w:lineRule="auto"/>
            </w:pPr>
            <w:r>
              <w:t>6</w:t>
            </w:r>
          </w:p>
        </w:tc>
      </w:tr>
      <w:tr w14:paraId="14814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A7C6FD">
            <w:pPr>
              <w:spacing w:after="0" w:line="240" w:lineRule="auto"/>
            </w:pPr>
            <w:r>
              <w:t>QTTDMJ</w:t>
            </w:r>
          </w:p>
        </w:tc>
        <w:tc>
          <w:tcPr>
            <w:tcW w:w="1728" w:type="dxa"/>
          </w:tcPr>
          <w:p w14:paraId="36CC43E9">
            <w:pPr>
              <w:spacing w:after="0" w:line="240" w:lineRule="auto"/>
            </w:pPr>
            <w:r>
              <w:t>QTTDMJ</w:t>
            </w:r>
          </w:p>
        </w:tc>
        <w:tc>
          <w:tcPr>
            <w:tcW w:w="1728" w:type="dxa"/>
          </w:tcPr>
          <w:p w14:paraId="182AFE6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299217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00610AF">
            <w:pPr>
              <w:spacing w:after="0" w:line="240" w:lineRule="auto"/>
            </w:pPr>
            <w:r>
              <w:t>6</w:t>
            </w:r>
          </w:p>
        </w:tc>
      </w:tr>
      <w:tr w14:paraId="43DE6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31C095">
            <w:pPr>
              <w:spacing w:after="0" w:line="240" w:lineRule="auto"/>
            </w:pPr>
            <w:r>
              <w:t>TDZMJ</w:t>
            </w:r>
          </w:p>
        </w:tc>
        <w:tc>
          <w:tcPr>
            <w:tcW w:w="1728" w:type="dxa"/>
          </w:tcPr>
          <w:p w14:paraId="54553D43">
            <w:pPr>
              <w:spacing w:after="0" w:line="240" w:lineRule="auto"/>
            </w:pPr>
            <w:r>
              <w:t>TDZMJ</w:t>
            </w:r>
          </w:p>
        </w:tc>
        <w:tc>
          <w:tcPr>
            <w:tcW w:w="1728" w:type="dxa"/>
          </w:tcPr>
          <w:p w14:paraId="4AC8A54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76FE84F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17AB784">
            <w:pPr>
              <w:spacing w:after="0" w:line="240" w:lineRule="auto"/>
            </w:pPr>
            <w:r>
              <w:t>6</w:t>
            </w:r>
          </w:p>
        </w:tc>
      </w:tr>
      <w:tr w14:paraId="24C8C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929ACE">
            <w:pPr>
              <w:spacing w:after="0" w:line="240" w:lineRule="auto"/>
            </w:pPr>
            <w:r>
              <w:t>XZJSMJ</w:t>
            </w:r>
          </w:p>
        </w:tc>
        <w:tc>
          <w:tcPr>
            <w:tcW w:w="1728" w:type="dxa"/>
          </w:tcPr>
          <w:p w14:paraId="03AECDF0">
            <w:pPr>
              <w:spacing w:after="0" w:line="240" w:lineRule="auto"/>
            </w:pPr>
            <w:r>
              <w:t>XZJSMJ</w:t>
            </w:r>
          </w:p>
        </w:tc>
        <w:tc>
          <w:tcPr>
            <w:tcW w:w="1728" w:type="dxa"/>
          </w:tcPr>
          <w:p w14:paraId="0A807D1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7632864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6798AF2">
            <w:pPr>
              <w:spacing w:after="0" w:line="240" w:lineRule="auto"/>
            </w:pPr>
            <w:r>
              <w:t>6</w:t>
            </w:r>
          </w:p>
        </w:tc>
      </w:tr>
      <w:tr w14:paraId="4E973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21594D">
            <w:pPr>
              <w:spacing w:after="0" w:line="240" w:lineRule="auto"/>
            </w:pPr>
            <w:r>
              <w:t>XZCXMJ</w:t>
            </w:r>
          </w:p>
        </w:tc>
        <w:tc>
          <w:tcPr>
            <w:tcW w:w="1728" w:type="dxa"/>
          </w:tcPr>
          <w:p w14:paraId="282BD5F7">
            <w:pPr>
              <w:spacing w:after="0" w:line="240" w:lineRule="auto"/>
            </w:pPr>
            <w:r>
              <w:t>XZCXMJ</w:t>
            </w:r>
          </w:p>
        </w:tc>
        <w:tc>
          <w:tcPr>
            <w:tcW w:w="1728" w:type="dxa"/>
          </w:tcPr>
          <w:p w14:paraId="6CDF5C1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763857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5FB7511">
            <w:pPr>
              <w:spacing w:after="0" w:line="240" w:lineRule="auto"/>
            </w:pPr>
            <w:r>
              <w:t>6</w:t>
            </w:r>
          </w:p>
        </w:tc>
      </w:tr>
      <w:tr w14:paraId="74BAE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360DB6">
            <w:pPr>
              <w:spacing w:after="0" w:line="240" w:lineRule="auto"/>
            </w:pPr>
            <w:r>
              <w:t>TDGYL</w:t>
            </w:r>
          </w:p>
        </w:tc>
        <w:tc>
          <w:tcPr>
            <w:tcW w:w="1728" w:type="dxa"/>
          </w:tcPr>
          <w:p w14:paraId="4E38848B">
            <w:pPr>
              <w:spacing w:after="0" w:line="240" w:lineRule="auto"/>
            </w:pPr>
            <w:r>
              <w:t>TDGYL</w:t>
            </w:r>
          </w:p>
        </w:tc>
        <w:tc>
          <w:tcPr>
            <w:tcW w:w="1728" w:type="dxa"/>
          </w:tcPr>
          <w:p w14:paraId="03EFEE12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073BCA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B98EB58">
            <w:pPr>
              <w:spacing w:after="0" w:line="240" w:lineRule="auto"/>
            </w:pPr>
            <w:r>
              <w:t>6</w:t>
            </w:r>
          </w:p>
        </w:tc>
      </w:tr>
      <w:tr w14:paraId="08C5F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B2C75D">
            <w:pPr>
              <w:spacing w:after="0" w:line="240" w:lineRule="auto"/>
            </w:pPr>
            <w:r>
              <w:t>XJSGYMJ</w:t>
            </w:r>
          </w:p>
        </w:tc>
        <w:tc>
          <w:tcPr>
            <w:tcW w:w="1728" w:type="dxa"/>
          </w:tcPr>
          <w:p w14:paraId="738BAD68">
            <w:pPr>
              <w:spacing w:after="0" w:line="240" w:lineRule="auto"/>
            </w:pPr>
            <w:r>
              <w:t>XJSGYMJ</w:t>
            </w:r>
          </w:p>
        </w:tc>
        <w:tc>
          <w:tcPr>
            <w:tcW w:w="1728" w:type="dxa"/>
          </w:tcPr>
          <w:p w14:paraId="632B71D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21E76C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2BFC51E">
            <w:pPr>
              <w:spacing w:after="0" w:line="240" w:lineRule="auto"/>
            </w:pPr>
            <w:r>
              <w:t>6</w:t>
            </w:r>
          </w:p>
        </w:tc>
      </w:tr>
      <w:tr w14:paraId="3E65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ABC477">
            <w:pPr>
              <w:spacing w:after="0" w:line="240" w:lineRule="auto"/>
            </w:pPr>
            <w:r>
              <w:t>CJSGYMJ</w:t>
            </w:r>
          </w:p>
        </w:tc>
        <w:tc>
          <w:tcPr>
            <w:tcW w:w="1728" w:type="dxa"/>
          </w:tcPr>
          <w:p w14:paraId="39A16D2A">
            <w:pPr>
              <w:spacing w:after="0" w:line="240" w:lineRule="auto"/>
            </w:pPr>
            <w:r>
              <w:t>CJSGYMJ</w:t>
            </w:r>
          </w:p>
        </w:tc>
        <w:tc>
          <w:tcPr>
            <w:tcW w:w="1728" w:type="dxa"/>
          </w:tcPr>
          <w:p w14:paraId="1575B6B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5EF2CD17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8DC048F">
            <w:pPr>
              <w:spacing w:after="0" w:line="240" w:lineRule="auto"/>
            </w:pPr>
            <w:r>
              <w:t>6</w:t>
            </w:r>
          </w:p>
        </w:tc>
      </w:tr>
      <w:tr w14:paraId="6EE23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97B92B">
            <w:pPr>
              <w:spacing w:after="0" w:line="240" w:lineRule="auto"/>
            </w:pPr>
            <w:r>
              <w:t>PZPCMJ</w:t>
            </w:r>
          </w:p>
        </w:tc>
        <w:tc>
          <w:tcPr>
            <w:tcW w:w="1728" w:type="dxa"/>
          </w:tcPr>
          <w:p w14:paraId="2195C9F6">
            <w:pPr>
              <w:spacing w:after="0" w:line="240" w:lineRule="auto"/>
            </w:pPr>
            <w:r>
              <w:t>PZPCMJ</w:t>
            </w:r>
          </w:p>
        </w:tc>
        <w:tc>
          <w:tcPr>
            <w:tcW w:w="1728" w:type="dxa"/>
          </w:tcPr>
          <w:p w14:paraId="616BE42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564BEBB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AAD7C44">
            <w:pPr>
              <w:spacing w:after="0" w:line="240" w:lineRule="auto"/>
            </w:pPr>
            <w:r>
              <w:t>6</w:t>
            </w:r>
          </w:p>
        </w:tc>
      </w:tr>
      <w:tr w14:paraId="03A0F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B29D0F">
            <w:pPr>
              <w:spacing w:after="0" w:line="240" w:lineRule="auto"/>
            </w:pPr>
            <w:r>
              <w:t>NDGDMJ</w:t>
            </w:r>
          </w:p>
        </w:tc>
        <w:tc>
          <w:tcPr>
            <w:tcW w:w="1728" w:type="dxa"/>
          </w:tcPr>
          <w:p w14:paraId="62837F71">
            <w:pPr>
              <w:spacing w:after="0" w:line="240" w:lineRule="auto"/>
            </w:pPr>
            <w:r>
              <w:t>NDGDMJ</w:t>
            </w:r>
          </w:p>
        </w:tc>
        <w:tc>
          <w:tcPr>
            <w:tcW w:w="1728" w:type="dxa"/>
          </w:tcPr>
          <w:p w14:paraId="42A5508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3770925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FF1A5CB">
            <w:pPr>
              <w:spacing w:after="0" w:line="240" w:lineRule="auto"/>
            </w:pPr>
            <w:r>
              <w:t>6</w:t>
            </w:r>
          </w:p>
        </w:tc>
      </w:tr>
      <w:tr w14:paraId="3D2F8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3049C0">
            <w:pPr>
              <w:spacing w:after="0" w:line="240" w:lineRule="auto"/>
            </w:pPr>
            <w:r>
              <w:t>SDQSCZZD</w:t>
            </w:r>
          </w:p>
        </w:tc>
        <w:tc>
          <w:tcPr>
            <w:tcW w:w="1728" w:type="dxa"/>
          </w:tcPr>
          <w:p w14:paraId="07D79645">
            <w:pPr>
              <w:spacing w:after="0" w:line="240" w:lineRule="auto"/>
            </w:pPr>
            <w:r>
              <w:t>SDQSCZZD</w:t>
            </w:r>
          </w:p>
        </w:tc>
        <w:tc>
          <w:tcPr>
            <w:tcW w:w="1728" w:type="dxa"/>
          </w:tcPr>
          <w:p w14:paraId="224DDFE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76C5E3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2A722E3">
            <w:pPr>
              <w:spacing w:after="0" w:line="240" w:lineRule="auto"/>
            </w:pPr>
            <w:r>
              <w:t>4</w:t>
            </w:r>
          </w:p>
        </w:tc>
      </w:tr>
      <w:tr w14:paraId="5207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2686CD">
            <w:pPr>
              <w:spacing w:after="0" w:line="240" w:lineRule="auto"/>
            </w:pPr>
            <w:r>
              <w:t>SDQSCZZK</w:t>
            </w:r>
          </w:p>
        </w:tc>
        <w:tc>
          <w:tcPr>
            <w:tcW w:w="1728" w:type="dxa"/>
          </w:tcPr>
          <w:p w14:paraId="6561D330">
            <w:pPr>
              <w:spacing w:after="0" w:line="240" w:lineRule="auto"/>
            </w:pPr>
            <w:r>
              <w:t>SDQSCZZK</w:t>
            </w:r>
          </w:p>
        </w:tc>
        <w:tc>
          <w:tcPr>
            <w:tcW w:w="1728" w:type="dxa"/>
          </w:tcPr>
          <w:p w14:paraId="29CA8D4A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84D6679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9AC5B28">
            <w:pPr>
              <w:spacing w:after="0" w:line="240" w:lineRule="auto"/>
            </w:pPr>
            <w:r>
              <w:t>4</w:t>
            </w:r>
          </w:p>
        </w:tc>
      </w:tr>
      <w:tr w14:paraId="4E2DA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9518C9">
            <w:pPr>
              <w:spacing w:after="0" w:line="240" w:lineRule="auto"/>
            </w:pPr>
            <w:r>
              <w:t>SJSYDZMJ</w:t>
            </w:r>
          </w:p>
        </w:tc>
        <w:tc>
          <w:tcPr>
            <w:tcW w:w="1728" w:type="dxa"/>
          </w:tcPr>
          <w:p w14:paraId="37F92FE2">
            <w:pPr>
              <w:spacing w:after="0" w:line="240" w:lineRule="auto"/>
            </w:pPr>
            <w:r>
              <w:t>SJSYDZMJ</w:t>
            </w:r>
          </w:p>
        </w:tc>
        <w:tc>
          <w:tcPr>
            <w:tcW w:w="1728" w:type="dxa"/>
          </w:tcPr>
          <w:p w14:paraId="460989D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046DCC8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3D10855E">
            <w:pPr>
              <w:spacing w:after="0" w:line="240" w:lineRule="auto"/>
            </w:pPr>
            <w:r>
              <w:t>6</w:t>
            </w:r>
          </w:p>
        </w:tc>
      </w:tr>
      <w:tr w14:paraId="46B3B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367F32">
            <w:pPr>
              <w:spacing w:after="0" w:line="240" w:lineRule="auto"/>
            </w:pPr>
            <w:r>
              <w:t>CZHYDMJ</w:t>
            </w:r>
          </w:p>
        </w:tc>
        <w:tc>
          <w:tcPr>
            <w:tcW w:w="1728" w:type="dxa"/>
          </w:tcPr>
          <w:p w14:paraId="0BB79623">
            <w:pPr>
              <w:spacing w:after="0" w:line="240" w:lineRule="auto"/>
            </w:pPr>
            <w:r>
              <w:t>CZHYDMJ</w:t>
            </w:r>
          </w:p>
        </w:tc>
        <w:tc>
          <w:tcPr>
            <w:tcW w:w="1728" w:type="dxa"/>
          </w:tcPr>
          <w:p w14:paraId="2E3EEE2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F50BB7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38826D0">
            <w:pPr>
              <w:spacing w:after="0" w:line="240" w:lineRule="auto"/>
            </w:pPr>
            <w:r>
              <w:t>6</w:t>
            </w:r>
          </w:p>
        </w:tc>
      </w:tr>
      <w:tr w14:paraId="0AC2E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E4D1DE">
            <w:pPr>
              <w:spacing w:after="0" w:line="240" w:lineRule="auto"/>
            </w:pPr>
            <w:r>
              <w:t>DDQSCZZD</w:t>
            </w:r>
          </w:p>
        </w:tc>
        <w:tc>
          <w:tcPr>
            <w:tcW w:w="1728" w:type="dxa"/>
          </w:tcPr>
          <w:p w14:paraId="137D0520">
            <w:pPr>
              <w:spacing w:after="0" w:line="240" w:lineRule="auto"/>
            </w:pPr>
            <w:r>
              <w:t>DDQSCZZD</w:t>
            </w:r>
          </w:p>
        </w:tc>
        <w:tc>
          <w:tcPr>
            <w:tcW w:w="1728" w:type="dxa"/>
          </w:tcPr>
          <w:p w14:paraId="5CBF8C4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12B2DD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2CC1F665">
            <w:pPr>
              <w:spacing w:after="0" w:line="240" w:lineRule="auto"/>
            </w:pPr>
            <w:r>
              <w:t>4</w:t>
            </w:r>
          </w:p>
        </w:tc>
      </w:tr>
      <w:tr w14:paraId="3FA5A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5AF3FF6">
            <w:pPr>
              <w:spacing w:after="0" w:line="240" w:lineRule="auto"/>
            </w:pPr>
            <w:r>
              <w:t>DDQSCZZK</w:t>
            </w:r>
          </w:p>
        </w:tc>
        <w:tc>
          <w:tcPr>
            <w:tcW w:w="1728" w:type="dxa"/>
          </w:tcPr>
          <w:p w14:paraId="02466F8F">
            <w:pPr>
              <w:spacing w:after="0" w:line="240" w:lineRule="auto"/>
            </w:pPr>
            <w:r>
              <w:t>DDQSCZZK</w:t>
            </w:r>
          </w:p>
        </w:tc>
        <w:tc>
          <w:tcPr>
            <w:tcW w:w="1728" w:type="dxa"/>
          </w:tcPr>
          <w:p w14:paraId="2E3922F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BFF1460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0F6F5EEF">
            <w:pPr>
              <w:spacing w:after="0" w:line="240" w:lineRule="auto"/>
            </w:pPr>
            <w:r>
              <w:t>4</w:t>
            </w:r>
          </w:p>
        </w:tc>
      </w:tr>
      <w:tr w14:paraId="1033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0288C9">
            <w:pPr>
              <w:spacing w:after="0" w:line="240" w:lineRule="auto"/>
            </w:pPr>
            <w:r>
              <w:t>DJSYDZMJ</w:t>
            </w:r>
          </w:p>
        </w:tc>
        <w:tc>
          <w:tcPr>
            <w:tcW w:w="1728" w:type="dxa"/>
          </w:tcPr>
          <w:p w14:paraId="3A1BAD12">
            <w:pPr>
              <w:spacing w:after="0" w:line="240" w:lineRule="auto"/>
            </w:pPr>
            <w:r>
              <w:t>DJSYDZMJ</w:t>
            </w:r>
          </w:p>
        </w:tc>
        <w:tc>
          <w:tcPr>
            <w:tcW w:w="1728" w:type="dxa"/>
          </w:tcPr>
          <w:p w14:paraId="5EF6B97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6B4583BA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DFC1D41">
            <w:pPr>
              <w:spacing w:after="0" w:line="240" w:lineRule="auto"/>
            </w:pPr>
            <w:r>
              <w:t>6</w:t>
            </w:r>
          </w:p>
        </w:tc>
      </w:tr>
    </w:tbl>
    <w:p w14:paraId="0530410C"/>
    <w:p w14:paraId="6DB224B4">
      <w:pPr>
        <w:pStyle w:val="4"/>
      </w:pPr>
      <w:r>
        <w:t>SXM.shp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4865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18A7C6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372D2CA3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94BE114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3E13FFFB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4AD405F1">
            <w:pPr>
              <w:spacing w:after="0" w:line="240" w:lineRule="auto"/>
            </w:pPr>
            <w:r>
              <w:t>小数</w:t>
            </w:r>
          </w:p>
        </w:tc>
      </w:tr>
      <w:tr w14:paraId="5A7C4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8CC53C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54D3247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38FA4746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736DC7F8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8868698">
            <w:pPr>
              <w:spacing w:after="0" w:line="240" w:lineRule="auto"/>
            </w:pPr>
            <w:r>
              <w:t>0</w:t>
            </w:r>
          </w:p>
        </w:tc>
      </w:tr>
      <w:tr w14:paraId="6D04D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1A9253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68181103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05D4EF2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5C83330F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4CC31E92">
            <w:pPr>
              <w:spacing w:after="0" w:line="240" w:lineRule="auto"/>
            </w:pPr>
            <w:r>
              <w:t>0</w:t>
            </w:r>
          </w:p>
        </w:tc>
      </w:tr>
      <w:tr w14:paraId="734A3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E7E8F0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D5E04C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3C30C7E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16347C47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7D7B7E92">
            <w:pPr>
              <w:spacing w:after="0" w:line="240" w:lineRule="auto"/>
            </w:pPr>
            <w:r>
              <w:t>0</w:t>
            </w:r>
          </w:p>
        </w:tc>
      </w:tr>
      <w:tr w14:paraId="0C26A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4B5A99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25F1EC57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24A9571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CB5390B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F0DBDF6">
            <w:pPr>
              <w:spacing w:after="0" w:line="240" w:lineRule="auto"/>
            </w:pPr>
            <w:r>
              <w:t>0</w:t>
            </w:r>
          </w:p>
        </w:tc>
      </w:tr>
      <w:tr w14:paraId="4BB7A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98E433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6B79AF0D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4D9720A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42C524A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0999F64D">
            <w:pPr>
              <w:spacing w:after="0" w:line="240" w:lineRule="auto"/>
            </w:pPr>
            <w:r>
              <w:t>0</w:t>
            </w:r>
          </w:p>
        </w:tc>
      </w:tr>
      <w:tr w14:paraId="5EDEA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E31EA8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FE19259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712B6A8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BEAFD7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B767253">
            <w:pPr>
              <w:spacing w:after="0" w:line="240" w:lineRule="auto"/>
            </w:pPr>
            <w:r>
              <w:t>0</w:t>
            </w:r>
          </w:p>
        </w:tc>
      </w:tr>
      <w:tr w14:paraId="13624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3961BB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2C3418A3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1B4E570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26534B0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2526A43">
            <w:pPr>
              <w:spacing w:after="0" w:line="240" w:lineRule="auto"/>
            </w:pPr>
            <w:r>
              <w:t>0</w:t>
            </w:r>
          </w:p>
        </w:tc>
      </w:tr>
      <w:tr w14:paraId="537EF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84CB4C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72B1E6DC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65B8716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1268D2F3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66DEEE8">
            <w:pPr>
              <w:spacing w:after="0" w:line="240" w:lineRule="auto"/>
            </w:pPr>
            <w:r>
              <w:t>6</w:t>
            </w:r>
          </w:p>
        </w:tc>
      </w:tr>
    </w:tbl>
    <w:p w14:paraId="4BD4CAD1"/>
    <w:p w14:paraId="11E70D09">
      <w:pPr>
        <w:pStyle w:val="4"/>
      </w:pPr>
      <w:r>
        <w:t>SXX.shp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6163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C852E2E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3B091DB8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1F5D6FB0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22754E06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6EE5194B">
            <w:pPr>
              <w:spacing w:after="0" w:line="240" w:lineRule="auto"/>
            </w:pPr>
            <w:r>
              <w:t>小数</w:t>
            </w:r>
          </w:p>
        </w:tc>
      </w:tr>
      <w:tr w14:paraId="7203B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BEA9DB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A49AAED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4261BC4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DD1CFC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6F0D3DAE">
            <w:pPr>
              <w:spacing w:after="0" w:line="240" w:lineRule="auto"/>
            </w:pPr>
            <w:r>
              <w:t>0</w:t>
            </w:r>
          </w:p>
        </w:tc>
      </w:tr>
      <w:tr w14:paraId="60362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34487B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38F7A358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243A56A5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62B34CE5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7539AB21">
            <w:pPr>
              <w:spacing w:after="0" w:line="240" w:lineRule="auto"/>
            </w:pPr>
            <w:r>
              <w:t>0</w:t>
            </w:r>
          </w:p>
        </w:tc>
      </w:tr>
      <w:tr w14:paraId="6ABDF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3BD0224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374A78B8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7415982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2E90CF9D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D807A98">
            <w:pPr>
              <w:spacing w:after="0" w:line="240" w:lineRule="auto"/>
            </w:pPr>
            <w:r>
              <w:t>0</w:t>
            </w:r>
          </w:p>
        </w:tc>
      </w:tr>
      <w:tr w14:paraId="0278F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AEB3E5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3B7ADE53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00E81E5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51A62D2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09F7F195">
            <w:pPr>
              <w:spacing w:after="0" w:line="240" w:lineRule="auto"/>
            </w:pPr>
            <w:r>
              <w:t>0</w:t>
            </w:r>
          </w:p>
        </w:tc>
      </w:tr>
      <w:tr w14:paraId="44E4A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70B2EE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6C90E026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574569B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305F7E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4810A01">
            <w:pPr>
              <w:spacing w:after="0" w:line="240" w:lineRule="auto"/>
            </w:pPr>
            <w:r>
              <w:t>0</w:t>
            </w:r>
          </w:p>
        </w:tc>
      </w:tr>
      <w:tr w14:paraId="4D650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8277098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0BC0FF4F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4E0635A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BDF7DCF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5EBD3796">
            <w:pPr>
              <w:spacing w:after="0" w:line="240" w:lineRule="auto"/>
            </w:pPr>
            <w:r>
              <w:t>0</w:t>
            </w:r>
          </w:p>
        </w:tc>
      </w:tr>
      <w:tr w14:paraId="03B06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C07759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1731B831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63DCA15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21D6236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0C3A0470">
            <w:pPr>
              <w:spacing w:after="0" w:line="240" w:lineRule="auto"/>
            </w:pPr>
            <w:r>
              <w:t>0</w:t>
            </w:r>
          </w:p>
        </w:tc>
      </w:tr>
    </w:tbl>
    <w:p w14:paraId="5F2FD98C"/>
    <w:p w14:paraId="3A03FD64">
      <w:pPr>
        <w:pStyle w:val="4"/>
      </w:pPr>
      <w:r>
        <w:t>SXZJ.shp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97B8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2C0F33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338EAAFE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6398D02D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4E11FEAA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7D714E2B">
            <w:pPr>
              <w:spacing w:after="0" w:line="240" w:lineRule="auto"/>
            </w:pPr>
            <w:r>
              <w:t>小数</w:t>
            </w:r>
          </w:p>
        </w:tc>
      </w:tr>
      <w:tr w14:paraId="69ADF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BB3B8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3AF9A0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6FED3D6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0A3994D1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20B9277C">
            <w:pPr>
              <w:spacing w:after="0" w:line="240" w:lineRule="auto"/>
            </w:pPr>
            <w:r>
              <w:t>0</w:t>
            </w:r>
          </w:p>
        </w:tc>
      </w:tr>
      <w:tr w14:paraId="3854E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7DABD1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64BDD65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63D339EC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34D98575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4F65AEBC">
            <w:pPr>
              <w:spacing w:after="0" w:line="240" w:lineRule="auto"/>
            </w:pPr>
            <w:r>
              <w:t>0</w:t>
            </w:r>
          </w:p>
        </w:tc>
      </w:tr>
      <w:tr w14:paraId="4A2E4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4A493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6EBA37F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53AB026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1463A2D0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3A421F72">
            <w:pPr>
              <w:spacing w:after="0" w:line="240" w:lineRule="auto"/>
            </w:pPr>
            <w:r>
              <w:t>0</w:t>
            </w:r>
          </w:p>
        </w:tc>
      </w:tr>
      <w:tr w14:paraId="531F0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1E3914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F012CDF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84A57E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FABFC1F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EB964EF">
            <w:pPr>
              <w:spacing w:after="0" w:line="240" w:lineRule="auto"/>
            </w:pPr>
            <w:r>
              <w:t>0</w:t>
            </w:r>
          </w:p>
        </w:tc>
      </w:tr>
      <w:tr w14:paraId="57E21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DAAAF6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7CA399E2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37602C01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9EA4EC4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986A407">
            <w:pPr>
              <w:spacing w:after="0" w:line="240" w:lineRule="auto"/>
            </w:pPr>
            <w:r>
              <w:t>0</w:t>
            </w:r>
          </w:p>
        </w:tc>
      </w:tr>
      <w:tr w14:paraId="0ECCF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4AE9DB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3E61130B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5283110C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8446D0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45AF15EE">
            <w:pPr>
              <w:spacing w:after="0" w:line="240" w:lineRule="auto"/>
            </w:pPr>
            <w:r>
              <w:t>0</w:t>
            </w:r>
          </w:p>
        </w:tc>
      </w:tr>
      <w:tr w14:paraId="6ED23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701B3B1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170E1FD4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24D3568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8C74B00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12404DCC">
            <w:pPr>
              <w:spacing w:after="0" w:line="240" w:lineRule="auto"/>
            </w:pPr>
            <w:r>
              <w:t>0</w:t>
            </w:r>
          </w:p>
        </w:tc>
      </w:tr>
      <w:tr w14:paraId="2C3B8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1164DE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3FDBD45C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47C868B1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319CF09A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5B07AF2">
            <w:pPr>
              <w:spacing w:after="0" w:line="240" w:lineRule="auto"/>
            </w:pPr>
            <w:r>
              <w:t>0</w:t>
            </w:r>
          </w:p>
        </w:tc>
      </w:tr>
      <w:tr w14:paraId="0CEA8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7754FB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498F6341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72F395F1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380D0318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392ACF8B">
            <w:pPr>
              <w:spacing w:after="0" w:line="240" w:lineRule="auto"/>
            </w:pPr>
            <w:r>
              <w:t>0</w:t>
            </w:r>
          </w:p>
        </w:tc>
      </w:tr>
      <w:tr w14:paraId="5864D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1DAB36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364AB02B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93FF14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2A98D06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0277B122">
            <w:pPr>
              <w:spacing w:after="0" w:line="240" w:lineRule="auto"/>
            </w:pPr>
            <w:r>
              <w:t>0</w:t>
            </w:r>
          </w:p>
        </w:tc>
      </w:tr>
      <w:tr w14:paraId="71051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CC8EC9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62B95D06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661F01A1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8CA24F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F1191C9">
            <w:pPr>
              <w:spacing w:after="0" w:line="240" w:lineRule="auto"/>
            </w:pPr>
            <w:r>
              <w:t>1</w:t>
            </w:r>
          </w:p>
        </w:tc>
      </w:tr>
      <w:tr w14:paraId="715C1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AE895C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9D5BFCA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4A620B7C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BA8C2E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DB4A227">
            <w:pPr>
              <w:spacing w:after="0" w:line="240" w:lineRule="auto"/>
            </w:pPr>
            <w:r>
              <w:t>1</w:t>
            </w:r>
          </w:p>
        </w:tc>
      </w:tr>
      <w:tr w14:paraId="277B5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20A4AC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075C6911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4C71D73E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3568EDDD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1CC8D29A">
            <w:pPr>
              <w:spacing w:after="0" w:line="240" w:lineRule="auto"/>
            </w:pPr>
            <w:r>
              <w:t>2</w:t>
            </w:r>
          </w:p>
        </w:tc>
      </w:tr>
      <w:tr w14:paraId="0BC3F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EDA39F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7FCE1BDF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115FFD9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7E845C25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89520D3">
            <w:pPr>
              <w:spacing w:after="0" w:line="240" w:lineRule="auto"/>
            </w:pPr>
            <w:r>
              <w:t>3</w:t>
            </w:r>
          </w:p>
        </w:tc>
      </w:tr>
      <w:tr w14:paraId="52EAA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C0D8C20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21B984A3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53B1A975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4F2F8E6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4D5C7B9A">
            <w:pPr>
              <w:spacing w:after="0" w:line="240" w:lineRule="auto"/>
            </w:pPr>
            <w:r>
              <w:t>3</w:t>
            </w:r>
          </w:p>
        </w:tc>
      </w:tr>
      <w:tr w14:paraId="13A85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2C28F7F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2584933A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133AE689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5490058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1F9714D9">
            <w:pPr>
              <w:spacing w:after="0" w:line="240" w:lineRule="auto"/>
            </w:pPr>
            <w:r>
              <w:t>6</w:t>
            </w:r>
          </w:p>
        </w:tc>
      </w:tr>
    </w:tbl>
    <w:p w14:paraId="74C74CC7"/>
    <w:p w14:paraId="6DA71F0F">
      <w:pPr>
        <w:pStyle w:val="4"/>
      </w:pPr>
      <w:r>
        <w:t>XZQJX.shp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0901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2069CD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6E372628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6F21664D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1834AAEC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73CDA8C7">
            <w:pPr>
              <w:spacing w:after="0" w:line="240" w:lineRule="auto"/>
            </w:pPr>
            <w:r>
              <w:t>小数</w:t>
            </w:r>
          </w:p>
        </w:tc>
      </w:tr>
      <w:tr w14:paraId="7DD4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8A090E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8A534A6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6F35B27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2E0474E5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D1F4FA6">
            <w:pPr>
              <w:spacing w:after="0" w:line="240" w:lineRule="auto"/>
            </w:pPr>
            <w:r>
              <w:t>0</w:t>
            </w:r>
          </w:p>
        </w:tc>
      </w:tr>
      <w:tr w14:paraId="6C67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E8B910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3CC50E6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18DAC430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1BD1A37E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2F7A6EF1">
            <w:pPr>
              <w:spacing w:after="0" w:line="240" w:lineRule="auto"/>
            </w:pPr>
            <w:r>
              <w:t>0</w:t>
            </w:r>
          </w:p>
        </w:tc>
      </w:tr>
      <w:tr w14:paraId="2C5D4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D4211E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46B7B37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D79325C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4BA0C9AE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56806D7">
            <w:pPr>
              <w:spacing w:after="0" w:line="240" w:lineRule="auto"/>
            </w:pPr>
            <w:r>
              <w:t>0</w:t>
            </w:r>
          </w:p>
        </w:tc>
      </w:tr>
      <w:tr w14:paraId="7FF7F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A4622D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74810859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7CB6D600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2FE5778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2A3FB0A">
            <w:pPr>
              <w:spacing w:after="0" w:line="240" w:lineRule="auto"/>
            </w:pPr>
            <w:r>
              <w:t>0</w:t>
            </w:r>
          </w:p>
        </w:tc>
      </w:tr>
      <w:tr w14:paraId="600C4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D66DCB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7391DEA7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61C7F182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F2D1EDE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1C92AF64">
            <w:pPr>
              <w:spacing w:after="0" w:line="240" w:lineRule="auto"/>
            </w:pPr>
            <w:r>
              <w:t>0</w:t>
            </w:r>
          </w:p>
        </w:tc>
      </w:tr>
      <w:tr w14:paraId="22F7F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2CB56F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12F8B78B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0900329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3A4DE4C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AA8A562">
            <w:pPr>
              <w:spacing w:after="0" w:line="240" w:lineRule="auto"/>
            </w:pPr>
            <w:r>
              <w:t>0</w:t>
            </w:r>
          </w:p>
        </w:tc>
      </w:tr>
      <w:tr w14:paraId="6ECE1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A32F1F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714EFB8F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5C2CF61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0801517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5BA7E337">
            <w:pPr>
              <w:spacing w:after="0" w:line="240" w:lineRule="auto"/>
            </w:pPr>
            <w:r>
              <w:t>0</w:t>
            </w:r>
          </w:p>
        </w:tc>
      </w:tr>
    </w:tbl>
    <w:p w14:paraId="051DE3FC"/>
    <w:p w14:paraId="7914CA9A">
      <w:pPr>
        <w:pStyle w:val="4"/>
      </w:pPr>
      <w:r>
        <w:t>XZQM.shp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AEFC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D7F192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171222F4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26C68259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497CA614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39B12BFC">
            <w:pPr>
              <w:spacing w:after="0" w:line="240" w:lineRule="auto"/>
            </w:pPr>
            <w:r>
              <w:t>小数</w:t>
            </w:r>
          </w:p>
        </w:tc>
      </w:tr>
      <w:tr w14:paraId="3DA8D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8B7684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7DDC5591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0E5D06D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1B73FEF0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28850E4">
            <w:pPr>
              <w:spacing w:after="0" w:line="240" w:lineRule="auto"/>
            </w:pPr>
            <w:r>
              <w:t>0</w:t>
            </w:r>
          </w:p>
        </w:tc>
      </w:tr>
      <w:tr w14:paraId="0B49F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7590B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01130C37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4DCFBDAD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7B7571F5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60AC4EE8">
            <w:pPr>
              <w:spacing w:after="0" w:line="240" w:lineRule="auto"/>
            </w:pPr>
            <w:r>
              <w:t>0</w:t>
            </w:r>
          </w:p>
        </w:tc>
      </w:tr>
      <w:tr w14:paraId="3EEF9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1944E6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04CD6395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17642637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7D24852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0CE17CB4">
            <w:pPr>
              <w:spacing w:after="0" w:line="240" w:lineRule="auto"/>
            </w:pPr>
            <w:r>
              <w:t>0</w:t>
            </w:r>
          </w:p>
        </w:tc>
      </w:tr>
      <w:tr w14:paraId="631D9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8DC461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44C6147C">
            <w:pPr>
              <w:spacing w:after="0" w:line="240" w:lineRule="auto"/>
            </w:pPr>
            <w:r>
              <w:t>CPCSMC</w:t>
            </w:r>
          </w:p>
        </w:tc>
        <w:tc>
          <w:tcPr>
            <w:tcW w:w="1728" w:type="dxa"/>
          </w:tcPr>
          <w:p w14:paraId="00D3883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0C9F70F5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6A019A0C">
            <w:pPr>
              <w:spacing w:after="0" w:line="240" w:lineRule="auto"/>
            </w:pPr>
            <w:r>
              <w:t>0</w:t>
            </w:r>
          </w:p>
        </w:tc>
      </w:tr>
      <w:tr w14:paraId="1E4D0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B952E5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5552985B">
            <w:pPr>
              <w:spacing w:after="0" w:line="240" w:lineRule="auto"/>
            </w:pPr>
            <w:r>
              <w:t>CPCSDM</w:t>
            </w:r>
          </w:p>
        </w:tc>
        <w:tc>
          <w:tcPr>
            <w:tcW w:w="1728" w:type="dxa"/>
          </w:tcPr>
          <w:p w14:paraId="2D64434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7332CBB6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6955BC50">
            <w:pPr>
              <w:spacing w:after="0" w:line="240" w:lineRule="auto"/>
            </w:pPr>
            <w:r>
              <w:t>0</w:t>
            </w:r>
          </w:p>
        </w:tc>
      </w:tr>
      <w:tr w14:paraId="3C34D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B4F1D7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50D155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71A49CFF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5048D6C8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2D4F32A9">
            <w:pPr>
              <w:spacing w:after="0" w:line="240" w:lineRule="auto"/>
            </w:pPr>
            <w:r>
              <w:t>0</w:t>
            </w:r>
          </w:p>
        </w:tc>
      </w:tr>
      <w:tr w14:paraId="2A750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D2EC7D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704D9A42">
            <w:pPr>
              <w:spacing w:after="0" w:line="240" w:lineRule="auto"/>
            </w:pPr>
            <w:r>
              <w:t>YSMC</w:t>
            </w:r>
          </w:p>
        </w:tc>
        <w:tc>
          <w:tcPr>
            <w:tcW w:w="1728" w:type="dxa"/>
          </w:tcPr>
          <w:p w14:paraId="3AF41E03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6DE4ED2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34589558">
            <w:pPr>
              <w:spacing w:after="0" w:line="240" w:lineRule="auto"/>
            </w:pPr>
            <w:r>
              <w:t>0</w:t>
            </w:r>
          </w:p>
        </w:tc>
      </w:tr>
      <w:tr w14:paraId="14395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709676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0BE9B223">
            <w:pPr>
              <w:spacing w:after="0" w:line="240" w:lineRule="auto"/>
            </w:pPr>
            <w:r>
              <w:t>YSMJ</w:t>
            </w:r>
          </w:p>
        </w:tc>
        <w:tc>
          <w:tcPr>
            <w:tcW w:w="1728" w:type="dxa"/>
          </w:tcPr>
          <w:p w14:paraId="55FE9BC8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263E254A">
            <w:pPr>
              <w:spacing w:after="0" w:line="240" w:lineRule="auto"/>
            </w:pPr>
            <w:r>
              <w:t>18</w:t>
            </w:r>
          </w:p>
        </w:tc>
        <w:tc>
          <w:tcPr>
            <w:tcW w:w="1728" w:type="dxa"/>
          </w:tcPr>
          <w:p w14:paraId="635D4EBC">
            <w:pPr>
              <w:spacing w:after="0" w:line="240" w:lineRule="auto"/>
            </w:pPr>
            <w:r>
              <w:t>6</w:t>
            </w:r>
          </w:p>
        </w:tc>
      </w:tr>
    </w:tbl>
    <w:p w14:paraId="1BC445B0"/>
    <w:p w14:paraId="452BD3C2">
      <w:pPr>
        <w:pStyle w:val="4"/>
      </w:pPr>
      <w:r>
        <w:t>XZQZJ.shp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5538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AF9ED4C">
            <w:pPr>
              <w:spacing w:after="0" w:line="240" w:lineRule="auto"/>
            </w:pPr>
            <w:r>
              <w:t>字段名称</w:t>
            </w:r>
          </w:p>
        </w:tc>
        <w:tc>
          <w:tcPr>
            <w:tcW w:w="1728" w:type="dxa"/>
          </w:tcPr>
          <w:p w14:paraId="2C04F039">
            <w:pPr>
              <w:spacing w:after="0" w:line="240" w:lineRule="auto"/>
            </w:pPr>
            <w:r>
              <w:t>字段别名</w:t>
            </w:r>
          </w:p>
        </w:tc>
        <w:tc>
          <w:tcPr>
            <w:tcW w:w="1728" w:type="dxa"/>
          </w:tcPr>
          <w:p w14:paraId="7DF06AFE">
            <w:pPr>
              <w:spacing w:after="0" w:line="240" w:lineRule="auto"/>
            </w:pPr>
            <w:r>
              <w:t>类型</w:t>
            </w:r>
          </w:p>
        </w:tc>
        <w:tc>
          <w:tcPr>
            <w:tcW w:w="1728" w:type="dxa"/>
          </w:tcPr>
          <w:p w14:paraId="72251884">
            <w:pPr>
              <w:spacing w:after="0" w:line="240" w:lineRule="auto"/>
            </w:pPr>
            <w:r>
              <w:t>长度</w:t>
            </w:r>
          </w:p>
        </w:tc>
        <w:tc>
          <w:tcPr>
            <w:tcW w:w="1728" w:type="dxa"/>
          </w:tcPr>
          <w:p w14:paraId="08ACEEE3">
            <w:pPr>
              <w:spacing w:after="0" w:line="240" w:lineRule="auto"/>
            </w:pPr>
            <w:r>
              <w:t>小数</w:t>
            </w:r>
          </w:p>
        </w:tc>
      </w:tr>
      <w:tr w14:paraId="373CE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768BE2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6D7E9AAB">
            <w:pPr>
              <w:spacing w:after="0" w:line="240" w:lineRule="auto"/>
            </w:pPr>
            <w:r>
              <w:t>FID</w:t>
            </w:r>
          </w:p>
        </w:tc>
        <w:tc>
          <w:tcPr>
            <w:tcW w:w="1728" w:type="dxa"/>
          </w:tcPr>
          <w:p w14:paraId="551A87AB">
            <w:pPr>
              <w:spacing w:after="0" w:line="240" w:lineRule="auto"/>
            </w:pPr>
            <w:r>
              <w:t>OID</w:t>
            </w:r>
          </w:p>
        </w:tc>
        <w:tc>
          <w:tcPr>
            <w:tcW w:w="1728" w:type="dxa"/>
          </w:tcPr>
          <w:p w14:paraId="68D8CAAC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0FD321F9">
            <w:pPr>
              <w:spacing w:after="0" w:line="240" w:lineRule="auto"/>
            </w:pPr>
            <w:r>
              <w:t>0</w:t>
            </w:r>
          </w:p>
        </w:tc>
      </w:tr>
      <w:tr w14:paraId="3B38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D3BA5B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7DABB40D">
            <w:pPr>
              <w:spacing w:after="0" w:line="240" w:lineRule="auto"/>
            </w:pPr>
            <w:r>
              <w:t>Shape</w:t>
            </w:r>
          </w:p>
        </w:tc>
        <w:tc>
          <w:tcPr>
            <w:tcW w:w="1728" w:type="dxa"/>
          </w:tcPr>
          <w:p w14:paraId="529A9D26">
            <w:pPr>
              <w:spacing w:after="0" w:line="240" w:lineRule="auto"/>
            </w:pPr>
            <w:r>
              <w:t>Geometry</w:t>
            </w:r>
          </w:p>
        </w:tc>
        <w:tc>
          <w:tcPr>
            <w:tcW w:w="1728" w:type="dxa"/>
          </w:tcPr>
          <w:p w14:paraId="36E4C7A2"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 w14:paraId="3A0C6721">
            <w:pPr>
              <w:spacing w:after="0" w:line="240" w:lineRule="auto"/>
            </w:pPr>
            <w:r>
              <w:t>0</w:t>
            </w:r>
          </w:p>
        </w:tc>
      </w:tr>
      <w:tr w14:paraId="43721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3DFAEF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06F1B74">
            <w:pPr>
              <w:spacing w:after="0" w:line="240" w:lineRule="auto"/>
            </w:pPr>
            <w:r>
              <w:t>MBBSM</w:t>
            </w:r>
          </w:p>
        </w:tc>
        <w:tc>
          <w:tcPr>
            <w:tcW w:w="1728" w:type="dxa"/>
          </w:tcPr>
          <w:p w14:paraId="78F1089D">
            <w:pPr>
              <w:spacing w:after="0" w:line="240" w:lineRule="auto"/>
            </w:pPr>
            <w:r>
              <w:t>Integer</w:t>
            </w:r>
          </w:p>
        </w:tc>
        <w:tc>
          <w:tcPr>
            <w:tcW w:w="1728" w:type="dxa"/>
          </w:tcPr>
          <w:p w14:paraId="4502BDB9">
            <w:pPr>
              <w:spacing w:after="0" w:line="240" w:lineRule="auto"/>
            </w:pPr>
            <w:r>
              <w:t>9</w:t>
            </w:r>
          </w:p>
        </w:tc>
        <w:tc>
          <w:tcPr>
            <w:tcW w:w="1728" w:type="dxa"/>
          </w:tcPr>
          <w:p w14:paraId="4EF8EFFF">
            <w:pPr>
              <w:spacing w:after="0" w:line="240" w:lineRule="auto"/>
            </w:pPr>
            <w:r>
              <w:t>0</w:t>
            </w:r>
          </w:p>
        </w:tc>
      </w:tr>
      <w:tr w14:paraId="26892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E92519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2591A30">
            <w:pPr>
              <w:spacing w:after="0" w:line="240" w:lineRule="auto"/>
            </w:pPr>
            <w:r>
              <w:t>YSDM</w:t>
            </w:r>
          </w:p>
        </w:tc>
        <w:tc>
          <w:tcPr>
            <w:tcW w:w="1728" w:type="dxa"/>
          </w:tcPr>
          <w:p w14:paraId="28C0BABA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4426BA7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674D1904">
            <w:pPr>
              <w:spacing w:after="0" w:line="240" w:lineRule="auto"/>
            </w:pPr>
            <w:r>
              <w:t>0</w:t>
            </w:r>
          </w:p>
        </w:tc>
      </w:tr>
      <w:tr w14:paraId="00CB9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F74551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7775264C">
            <w:pPr>
              <w:spacing w:after="0" w:line="240" w:lineRule="auto"/>
            </w:pPr>
            <w:r>
              <w:t>ZJNR</w:t>
            </w:r>
          </w:p>
        </w:tc>
        <w:tc>
          <w:tcPr>
            <w:tcW w:w="1728" w:type="dxa"/>
          </w:tcPr>
          <w:p w14:paraId="7226EAD9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D4940C1">
            <w:pPr>
              <w:spacing w:after="0" w:line="240" w:lineRule="auto"/>
            </w:pPr>
            <w:r>
              <w:t>60</w:t>
            </w:r>
          </w:p>
        </w:tc>
        <w:tc>
          <w:tcPr>
            <w:tcW w:w="1728" w:type="dxa"/>
          </w:tcPr>
          <w:p w14:paraId="7DB89E7E">
            <w:pPr>
              <w:spacing w:after="0" w:line="240" w:lineRule="auto"/>
            </w:pPr>
            <w:r>
              <w:t>0</w:t>
            </w:r>
          </w:p>
        </w:tc>
      </w:tr>
      <w:tr w14:paraId="66AE4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0E1169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23170C4D">
            <w:pPr>
              <w:spacing w:after="0" w:line="240" w:lineRule="auto"/>
            </w:pPr>
            <w:r>
              <w:t>ZJZT</w:t>
            </w:r>
          </w:p>
        </w:tc>
        <w:tc>
          <w:tcPr>
            <w:tcW w:w="1728" w:type="dxa"/>
          </w:tcPr>
          <w:p w14:paraId="4DDBD98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4AF9C074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75F2444F">
            <w:pPr>
              <w:spacing w:after="0" w:line="240" w:lineRule="auto"/>
            </w:pPr>
            <w:r>
              <w:t>0</w:t>
            </w:r>
          </w:p>
        </w:tc>
      </w:tr>
      <w:tr w14:paraId="2F9DD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056E52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6F7140B0">
            <w:pPr>
              <w:spacing w:after="0" w:line="240" w:lineRule="auto"/>
            </w:pPr>
            <w:r>
              <w:t>ZJYS</w:t>
            </w:r>
          </w:p>
        </w:tc>
        <w:tc>
          <w:tcPr>
            <w:tcW w:w="1728" w:type="dxa"/>
          </w:tcPr>
          <w:p w14:paraId="439666C6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2D76E2E6">
            <w:pPr>
              <w:spacing w:after="0" w:line="240" w:lineRule="auto"/>
            </w:pPr>
            <w:r>
              <w:t>12</w:t>
            </w:r>
          </w:p>
        </w:tc>
        <w:tc>
          <w:tcPr>
            <w:tcW w:w="1728" w:type="dxa"/>
          </w:tcPr>
          <w:p w14:paraId="28B8F175">
            <w:pPr>
              <w:spacing w:after="0" w:line="240" w:lineRule="auto"/>
            </w:pPr>
            <w:r>
              <w:t>0</w:t>
            </w:r>
          </w:p>
        </w:tc>
      </w:tr>
      <w:tr w14:paraId="69B02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FDB439A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5DF28F35">
            <w:pPr>
              <w:spacing w:after="0" w:line="240" w:lineRule="auto"/>
            </w:pPr>
            <w:r>
              <w:t>ZJBS</w:t>
            </w:r>
          </w:p>
        </w:tc>
        <w:tc>
          <w:tcPr>
            <w:tcW w:w="1728" w:type="dxa"/>
          </w:tcPr>
          <w:p w14:paraId="7AA0C17B">
            <w:pPr>
              <w:spacing w:after="0" w:line="240" w:lineRule="auto"/>
            </w:pPr>
            <w:r>
              <w:t>SmallInteger</w:t>
            </w:r>
          </w:p>
        </w:tc>
        <w:tc>
          <w:tcPr>
            <w:tcW w:w="1728" w:type="dxa"/>
          </w:tcPr>
          <w:p w14:paraId="77F6BDAB">
            <w:pPr>
              <w:spacing w:after="0" w:line="240" w:lineRule="auto"/>
            </w:pPr>
            <w:r>
              <w:t>4</w:t>
            </w:r>
          </w:p>
        </w:tc>
        <w:tc>
          <w:tcPr>
            <w:tcW w:w="1728" w:type="dxa"/>
          </w:tcPr>
          <w:p w14:paraId="31C71F27">
            <w:pPr>
              <w:spacing w:after="0" w:line="240" w:lineRule="auto"/>
            </w:pPr>
            <w:r>
              <w:t>0</w:t>
            </w:r>
          </w:p>
        </w:tc>
      </w:tr>
      <w:tr w14:paraId="2D93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490CE70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214AC093">
            <w:pPr>
              <w:spacing w:after="0" w:line="240" w:lineRule="auto"/>
            </w:pPr>
            <w:r>
              <w:t>ZJXZ</w:t>
            </w:r>
          </w:p>
        </w:tc>
        <w:tc>
          <w:tcPr>
            <w:tcW w:w="1728" w:type="dxa"/>
          </w:tcPr>
          <w:p w14:paraId="5F7CD4E8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11FDDBA2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153004F6">
            <w:pPr>
              <w:spacing w:after="0" w:line="240" w:lineRule="auto"/>
            </w:pPr>
            <w:r>
              <w:t>0</w:t>
            </w:r>
          </w:p>
        </w:tc>
      </w:tr>
      <w:tr w14:paraId="33A81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28B978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73BECEEE">
            <w:pPr>
              <w:spacing w:after="0" w:line="240" w:lineRule="auto"/>
            </w:pPr>
            <w:r>
              <w:t>KD</w:t>
            </w:r>
          </w:p>
        </w:tc>
        <w:tc>
          <w:tcPr>
            <w:tcW w:w="1728" w:type="dxa"/>
          </w:tcPr>
          <w:p w14:paraId="3A2DB7F6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89EF44E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59530038">
            <w:pPr>
              <w:spacing w:after="0" w:line="240" w:lineRule="auto"/>
            </w:pPr>
            <w:r>
              <w:t>1</w:t>
            </w:r>
          </w:p>
        </w:tc>
      </w:tr>
      <w:tr w14:paraId="5958E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6704734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7EB5A3EF">
            <w:pPr>
              <w:spacing w:after="0" w:line="240" w:lineRule="auto"/>
            </w:pPr>
            <w:r>
              <w:t>GD</w:t>
            </w:r>
          </w:p>
        </w:tc>
        <w:tc>
          <w:tcPr>
            <w:tcW w:w="1728" w:type="dxa"/>
          </w:tcPr>
          <w:p w14:paraId="364D1274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FEBDE01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67BBCE51">
            <w:pPr>
              <w:spacing w:after="0" w:line="240" w:lineRule="auto"/>
            </w:pPr>
            <w:r>
              <w:t>1</w:t>
            </w:r>
          </w:p>
        </w:tc>
      </w:tr>
      <w:tr w14:paraId="16D0E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217070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62E56955">
            <w:pPr>
              <w:spacing w:after="0" w:line="240" w:lineRule="auto"/>
            </w:pPr>
            <w:r>
              <w:t>JG</w:t>
            </w:r>
          </w:p>
        </w:tc>
        <w:tc>
          <w:tcPr>
            <w:tcW w:w="1728" w:type="dxa"/>
          </w:tcPr>
          <w:p w14:paraId="1397BB18">
            <w:pPr>
              <w:spacing w:after="0" w:line="240" w:lineRule="auto"/>
            </w:pPr>
            <w:r>
              <w:t>Single</w:t>
            </w:r>
          </w:p>
        </w:tc>
        <w:tc>
          <w:tcPr>
            <w:tcW w:w="1728" w:type="dxa"/>
          </w:tcPr>
          <w:p w14:paraId="7B310529">
            <w:pPr>
              <w:spacing w:after="0" w:line="240" w:lineRule="auto"/>
            </w:pPr>
            <w:r>
              <w:t>6</w:t>
            </w:r>
          </w:p>
        </w:tc>
        <w:tc>
          <w:tcPr>
            <w:tcW w:w="1728" w:type="dxa"/>
          </w:tcPr>
          <w:p w14:paraId="5357C710">
            <w:pPr>
              <w:spacing w:after="0" w:line="240" w:lineRule="auto"/>
            </w:pPr>
            <w:r>
              <w:t>2</w:t>
            </w:r>
          </w:p>
        </w:tc>
      </w:tr>
      <w:tr w14:paraId="0DA7C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7DF833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45A0728D">
            <w:pPr>
              <w:spacing w:after="0" w:line="240" w:lineRule="auto"/>
            </w:pPr>
            <w:r>
              <w:t>ZXJXZB</w:t>
            </w:r>
          </w:p>
        </w:tc>
        <w:tc>
          <w:tcPr>
            <w:tcW w:w="1728" w:type="dxa"/>
          </w:tcPr>
          <w:p w14:paraId="66EFBD3F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FFDCBFD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7BBCC907">
            <w:pPr>
              <w:spacing w:after="0" w:line="240" w:lineRule="auto"/>
            </w:pPr>
            <w:r>
              <w:t>3</w:t>
            </w:r>
          </w:p>
        </w:tc>
      </w:tr>
      <w:tr w14:paraId="58406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AA13B8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21E163FE">
            <w:pPr>
              <w:spacing w:after="0" w:line="240" w:lineRule="auto"/>
            </w:pPr>
            <w:r>
              <w:t>ZXJYZB</w:t>
            </w:r>
          </w:p>
        </w:tc>
        <w:tc>
          <w:tcPr>
            <w:tcW w:w="1728" w:type="dxa"/>
          </w:tcPr>
          <w:p w14:paraId="07CAA97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44977F32">
            <w:pPr>
              <w:spacing w:after="0" w:line="240" w:lineRule="auto"/>
            </w:pPr>
            <w:r>
              <w:t>15</w:t>
            </w:r>
          </w:p>
        </w:tc>
        <w:tc>
          <w:tcPr>
            <w:tcW w:w="1728" w:type="dxa"/>
          </w:tcPr>
          <w:p w14:paraId="16A555F1">
            <w:pPr>
              <w:spacing w:after="0" w:line="240" w:lineRule="auto"/>
            </w:pPr>
            <w:r>
              <w:t>3</w:t>
            </w:r>
          </w:p>
        </w:tc>
      </w:tr>
      <w:tr w14:paraId="57A16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11D398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0BF13069">
            <w:pPr>
              <w:spacing w:after="0" w:line="240" w:lineRule="auto"/>
            </w:pPr>
            <w:r>
              <w:t>ZJFX</w:t>
            </w:r>
          </w:p>
        </w:tc>
        <w:tc>
          <w:tcPr>
            <w:tcW w:w="1728" w:type="dxa"/>
          </w:tcPr>
          <w:p w14:paraId="31B241CB">
            <w:pPr>
              <w:spacing w:after="0" w:line="240" w:lineRule="auto"/>
            </w:pPr>
            <w:r>
              <w:t>Double</w:t>
            </w:r>
          </w:p>
        </w:tc>
        <w:tc>
          <w:tcPr>
            <w:tcW w:w="1728" w:type="dxa"/>
          </w:tcPr>
          <w:p w14:paraId="0559F6DB">
            <w:pPr>
              <w:spacing w:after="0" w:line="240" w:lineRule="auto"/>
            </w:pPr>
            <w:r>
              <w:t>10</w:t>
            </w:r>
          </w:p>
        </w:tc>
        <w:tc>
          <w:tcPr>
            <w:tcW w:w="1728" w:type="dxa"/>
          </w:tcPr>
          <w:p w14:paraId="56450690">
            <w:pPr>
              <w:spacing w:after="0" w:line="240" w:lineRule="auto"/>
            </w:pPr>
            <w:r>
              <w:t>6</w:t>
            </w:r>
          </w:p>
        </w:tc>
      </w:tr>
      <w:tr w14:paraId="5D233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B5F043B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617503EF">
            <w:pPr>
              <w:spacing w:after="0" w:line="240" w:lineRule="auto"/>
            </w:pPr>
            <w:r>
              <w:t>ZJXH</w:t>
            </w:r>
          </w:p>
        </w:tc>
        <w:tc>
          <w:tcPr>
            <w:tcW w:w="1728" w:type="dxa"/>
          </w:tcPr>
          <w:p w14:paraId="53B5EF0D">
            <w:pPr>
              <w:spacing w:after="0" w:line="240" w:lineRule="auto"/>
            </w:pPr>
            <w:r>
              <w:t>String</w:t>
            </w:r>
          </w:p>
        </w:tc>
        <w:tc>
          <w:tcPr>
            <w:tcW w:w="1728" w:type="dxa"/>
          </w:tcPr>
          <w:p w14:paraId="6513B063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18DB58F6">
            <w:pPr>
              <w:spacing w:after="0" w:line="240" w:lineRule="auto"/>
            </w:pPr>
            <w:r>
              <w:t>0</w:t>
            </w:r>
          </w:p>
        </w:tc>
      </w:tr>
    </w:tbl>
    <w:p w14:paraId="3A38474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Noto Serif H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Noto Serif HK">
    <w:panose1 w:val="02020200000000000000"/>
    <w:charset w:val="88"/>
    <w:family w:val="auto"/>
    <w:pitch w:val="default"/>
    <w:sig w:usb0="20000083" w:usb1="2ADF3C10" w:usb2="00000016" w:usb3="00000000" w:csb0="60120107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F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505</Words>
  <Characters>1502</Characters>
  <Lines>0</Lines>
  <Paragraphs>0</Paragraphs>
  <TotalTime>26</TotalTime>
  <ScaleCrop>false</ScaleCrop>
  <LinksUpToDate>false</LinksUpToDate>
  <CharactersWithSpaces>1502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伦茂旗</cp:lastModifiedBy>
  <dcterms:modified xsi:type="dcterms:W3CDTF">2025-06-26T03:51:29Z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eyJoZGlkIjoiMmYwODFkNTlmNjJjMzliNjcyMzEwNzFlNWQ3ZWViMWYiLCJ1c2VySWQiOiIzMDk1NTkzMzgifQ==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B0E6DBB1650E4E2C88DC8CCECA2021E6_12</vt:lpwstr>
  </property>
</Properties>
</file>
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CJBXXD.shp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XZB</w:t>
            </w:r>
          </w:p>
        </w:tc>
        <w:tc>
          <w:tcPr>
            <w:tcW w:type="dxa" w:w="1728"/>
          </w:tcPr>
          <w:p>
            <w:r>
              <w:t>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YZB</w:t>
            </w:r>
          </w:p>
        </w:tc>
        <w:tc>
          <w:tcPr>
            <w:tcW w:type="dxa" w:w="1728"/>
          </w:tcPr>
          <w:p>
            <w:r>
              <w:t>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p/>
    <w:p>
      <w:pPr>
        <w:pStyle w:val="Heading2"/>
      </w:pPr>
      <w:r>
        <w:t>CJBXXM.shp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GZDYMJ</w:t>
            </w:r>
          </w:p>
        </w:tc>
        <w:tc>
          <w:tcPr>
            <w:tcW w:type="dxa" w:w="1728"/>
          </w:tcPr>
          <w:p>
            <w:r>
              <w:t>GZDYMJ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CZRK</w:t>
            </w:r>
          </w:p>
        </w:tc>
        <w:tc>
          <w:tcPr>
            <w:tcW w:type="dxa" w:w="1728"/>
          </w:tcPr>
          <w:p>
            <w:r>
              <w:t>CZRK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SCCYRS</w:t>
            </w:r>
          </w:p>
        </w:tc>
        <w:tc>
          <w:tcPr>
            <w:tcW w:type="dxa" w:w="1728"/>
          </w:tcPr>
          <w:p>
            <w:r>
              <w:t>SCCYRS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GXXSZS</w:t>
            </w:r>
          </w:p>
        </w:tc>
        <w:tc>
          <w:tcPr>
            <w:tcW w:type="dxa" w:w="1728"/>
          </w:tcPr>
          <w:p>
            <w:r>
              <w:t>GXXSZS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XZBGRS</w:t>
            </w:r>
          </w:p>
        </w:tc>
        <w:tc>
          <w:tcPr>
            <w:tcW w:type="dxa" w:w="1728"/>
          </w:tcPr>
          <w:p>
            <w:r>
              <w:t>XZBGRS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DQSCZZ</w:t>
            </w:r>
          </w:p>
        </w:tc>
        <w:tc>
          <w:tcPr>
            <w:tcW w:type="dxa" w:w="1728"/>
          </w:tcPr>
          <w:p>
            <w:r>
              <w:t>DQSCZZ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XFPLS</w:t>
            </w:r>
          </w:p>
        </w:tc>
        <w:tc>
          <w:tcPr>
            <w:tcW w:type="dxa" w:w="1728"/>
          </w:tcPr>
          <w:p>
            <w:r>
              <w:t>XFPLS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GDZCYJ</w:t>
            </w:r>
          </w:p>
        </w:tc>
        <w:tc>
          <w:tcPr>
            <w:tcW w:type="dxa" w:w="1728"/>
          </w:tcPr>
          <w:p>
            <w:r>
              <w:t>GDZCYJ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GYZCZ</w:t>
            </w:r>
          </w:p>
        </w:tc>
        <w:tc>
          <w:tcPr>
            <w:tcW w:type="dxa" w:w="1728"/>
          </w:tcPr>
          <w:p>
            <w:r>
              <w:t>GYZCZ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GYLSZE</w:t>
            </w:r>
          </w:p>
        </w:tc>
        <w:tc>
          <w:tcPr>
            <w:tcW w:type="dxa" w:w="1728"/>
          </w:tcPr>
          <w:p>
            <w:r>
              <w:t>GYLSZE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JSYDZMJ</w:t>
            </w:r>
          </w:p>
        </w:tc>
        <w:tc>
          <w:tcPr>
            <w:tcW w:type="dxa" w:w="1728"/>
          </w:tcPr>
          <w:p>
            <w:r>
              <w:t>JSYDZMJ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JZYDMJ</w:t>
            </w:r>
          </w:p>
        </w:tc>
        <w:tc>
          <w:tcPr>
            <w:tcW w:type="dxa" w:w="1728"/>
          </w:tcPr>
          <w:p>
            <w:r>
              <w:t>JZYDMJ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SYYDMJ</w:t>
            </w:r>
          </w:p>
        </w:tc>
        <w:tc>
          <w:tcPr>
            <w:tcW w:type="dxa" w:w="1728"/>
          </w:tcPr>
          <w:p>
            <w:r>
              <w:t>SYYDMJ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GYYDMJ</w:t>
            </w:r>
          </w:p>
        </w:tc>
        <w:tc>
          <w:tcPr>
            <w:tcW w:type="dxa" w:w="1728"/>
          </w:tcPr>
          <w:p>
            <w:r>
              <w:t>GYYDMJ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JYYDMJ</w:t>
            </w:r>
          </w:p>
        </w:tc>
        <w:tc>
          <w:tcPr>
            <w:tcW w:type="dxa" w:w="1728"/>
          </w:tcPr>
          <w:p>
            <w:r>
              <w:t>JYYDMJ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XZYDMJ</w:t>
            </w:r>
          </w:p>
        </w:tc>
        <w:tc>
          <w:tcPr>
            <w:tcW w:type="dxa" w:w="1728"/>
          </w:tcPr>
          <w:p>
            <w:r>
              <w:t>XZYDMJ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ZJZMJ</w:t>
            </w:r>
          </w:p>
        </w:tc>
        <w:tc>
          <w:tcPr>
            <w:tcW w:type="dxa" w:w="1728"/>
          </w:tcPr>
          <w:p>
            <w:r>
              <w:t>ZJZMJ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JZJZMJ</w:t>
            </w:r>
          </w:p>
        </w:tc>
        <w:tc>
          <w:tcPr>
            <w:tcW w:type="dxa" w:w="1728"/>
          </w:tcPr>
          <w:p>
            <w:r>
              <w:t>JZJZMJ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SYJZMJ</w:t>
            </w:r>
          </w:p>
        </w:tc>
        <w:tc>
          <w:tcPr>
            <w:tcW w:type="dxa" w:w="1728"/>
          </w:tcPr>
          <w:p>
            <w:r>
              <w:t>SYJZMJ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GYJZMJ</w:t>
            </w:r>
          </w:p>
        </w:tc>
        <w:tc>
          <w:tcPr>
            <w:tcW w:type="dxa" w:w="1728"/>
          </w:tcPr>
          <w:p>
            <w:r>
              <w:t>GYJZMJ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JYJZMJ</w:t>
            </w:r>
          </w:p>
        </w:tc>
        <w:tc>
          <w:tcPr>
            <w:tcW w:type="dxa" w:w="1728"/>
          </w:tcPr>
          <w:p>
            <w:r>
              <w:t>JYJZMJ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XZJZMJ</w:t>
            </w:r>
          </w:p>
        </w:tc>
        <w:tc>
          <w:tcPr>
            <w:tcW w:type="dxa" w:w="1728"/>
          </w:tcPr>
          <w:p>
            <w:r>
              <w:t>XZJZMJ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JCLDL</w:t>
            </w:r>
          </w:p>
        </w:tc>
        <w:tc>
          <w:tcPr>
            <w:tcW w:type="dxa" w:w="1728"/>
          </w:tcPr>
          <w:p>
            <w:r>
              <w:t>JCLDL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YSPJL</w:t>
            </w:r>
          </w:p>
        </w:tc>
        <w:tc>
          <w:tcPr>
            <w:tcW w:type="dxa" w:w="1728"/>
          </w:tcPr>
          <w:p>
            <w:r>
              <w:t>YSPJL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RQPJL</w:t>
            </w:r>
          </w:p>
        </w:tc>
        <w:tc>
          <w:tcPr>
            <w:tcW w:type="dxa" w:w="1728"/>
          </w:tcPr>
          <w:p>
            <w:r>
              <w:t>RQPJL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WSCLL</w:t>
            </w:r>
          </w:p>
        </w:tc>
        <w:tc>
          <w:tcPr>
            <w:tcW w:type="dxa" w:w="1728"/>
          </w:tcPr>
          <w:p>
            <w:r>
              <w:t>WSCLL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LJCLL</w:t>
            </w:r>
          </w:p>
        </w:tc>
        <w:tc>
          <w:tcPr>
            <w:tcW w:type="dxa" w:w="1728"/>
          </w:tcPr>
          <w:p>
            <w:r>
              <w:t>LJCLL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PZHRJL</w:t>
            </w:r>
          </w:p>
        </w:tc>
        <w:tc>
          <w:tcPr>
            <w:tcW w:type="dxa" w:w="1728"/>
          </w:tcPr>
          <w:p>
            <w:r>
              <w:t>PZHRJL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PDWSCZZ</w:t>
            </w:r>
          </w:p>
        </w:tc>
        <w:tc>
          <w:tcPr>
            <w:tcW w:type="dxa" w:w="1728"/>
          </w:tcPr>
          <w:p>
            <w:r>
              <w:t>PDWSCZZ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PRKMD</w:t>
            </w:r>
          </w:p>
        </w:tc>
        <w:tc>
          <w:tcPr>
            <w:tcW w:type="dxa" w:w="1728"/>
          </w:tcPr>
          <w:p>
            <w:r>
              <w:t>PRKMD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ZZHRJL</w:t>
            </w:r>
          </w:p>
        </w:tc>
        <w:tc>
          <w:tcPr>
            <w:tcW w:type="dxa" w:w="1728"/>
          </w:tcPr>
          <w:p>
            <w:r>
              <w:t>ZZHRJL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ZRKMD</w:t>
            </w:r>
          </w:p>
        </w:tc>
        <w:tc>
          <w:tcPr>
            <w:tcW w:type="dxa" w:w="1728"/>
          </w:tcPr>
          <w:p>
            <w:r>
              <w:t>ZRKMD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SZHRJL</w:t>
            </w:r>
          </w:p>
        </w:tc>
        <w:tc>
          <w:tcPr>
            <w:tcW w:type="dxa" w:w="1728"/>
          </w:tcPr>
          <w:p>
            <w:r>
              <w:t>SZHRJL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SDWXFPLS</w:t>
            </w:r>
          </w:p>
        </w:tc>
        <w:tc>
          <w:tcPr>
            <w:tcW w:type="dxa" w:w="1728"/>
          </w:tcPr>
          <w:p>
            <w:r>
              <w:t>SDWXFPLS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SDWZGS</w:t>
            </w:r>
          </w:p>
        </w:tc>
        <w:tc>
          <w:tcPr>
            <w:tcW w:type="dxa" w:w="1728"/>
          </w:tcPr>
          <w:p>
            <w:r>
              <w:t>SDWZGS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GZHRJL</w:t>
            </w:r>
          </w:p>
        </w:tc>
        <w:tc>
          <w:tcPr>
            <w:tcW w:type="dxa" w:w="1728"/>
          </w:tcPr>
          <w:p>
            <w:r>
              <w:t>GZHRJL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DWGDZCZE</w:t>
            </w:r>
          </w:p>
        </w:tc>
        <w:tc>
          <w:tcPr>
            <w:tcW w:type="dxa" w:w="1728"/>
          </w:tcPr>
          <w:p>
            <w:r>
              <w:t>DWGDZCZE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DWGYZCZ</w:t>
            </w:r>
          </w:p>
        </w:tc>
        <w:tc>
          <w:tcPr>
            <w:tcW w:type="dxa" w:w="1728"/>
          </w:tcPr>
          <w:p>
            <w:r>
              <w:t>DWGYZCZ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DWGYLS</w:t>
            </w:r>
          </w:p>
        </w:tc>
        <w:tc>
          <w:tcPr>
            <w:tcW w:type="dxa" w:w="1728"/>
          </w:tcPr>
          <w:p>
            <w:r>
              <w:t>DWGYLS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JYZHRJL</w:t>
            </w:r>
          </w:p>
        </w:tc>
        <w:tc>
          <w:tcPr>
            <w:tcW w:type="dxa" w:w="1728"/>
          </w:tcPr>
          <w:p>
            <w:r>
              <w:t>JYZHRJL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JYDWRS</w:t>
            </w:r>
          </w:p>
        </w:tc>
        <w:tc>
          <w:tcPr>
            <w:tcW w:type="dxa" w:w="1728"/>
          </w:tcPr>
          <w:p>
            <w:r>
              <w:t>JYDWRS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XZHRJL</w:t>
            </w:r>
          </w:p>
        </w:tc>
        <w:tc>
          <w:tcPr>
            <w:tcW w:type="dxa" w:w="1728"/>
          </w:tcPr>
          <w:p>
            <w:r>
              <w:t>XZHRJL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XZDWRS</w:t>
            </w:r>
          </w:p>
        </w:tc>
        <w:tc>
          <w:tcPr>
            <w:tcW w:type="dxa" w:w="1728"/>
          </w:tcPr>
          <w:p>
            <w:r>
              <w:t>XZDWRS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CJBXXX.shp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CLYZKZJ.shp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CSXXZJ.shp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CYDGHTB.shp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TBBH</w:t>
            </w:r>
          </w:p>
        </w:tc>
        <w:tc>
          <w:tcPr>
            <w:tcW w:type="dxa" w:w="1728"/>
          </w:tcPr>
          <w:p>
            <w:r>
              <w:t>TBBH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YJLBM</w:t>
            </w:r>
          </w:p>
        </w:tc>
        <w:tc>
          <w:tcPr>
            <w:tcW w:type="dxa" w:w="1728"/>
          </w:tcPr>
          <w:p>
            <w:r>
              <w:t>YJLBM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YJLMC</w:t>
            </w:r>
          </w:p>
        </w:tc>
        <w:tc>
          <w:tcPr>
            <w:tcW w:type="dxa" w:w="1728"/>
          </w:tcPr>
          <w:p>
            <w:r>
              <w:t>YJLMC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EJLBM</w:t>
            </w:r>
          </w:p>
        </w:tc>
        <w:tc>
          <w:tcPr>
            <w:tcW w:type="dxa" w:w="1728"/>
          </w:tcPr>
          <w:p>
            <w:r>
              <w:t>EJLBM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EJLMC</w:t>
            </w:r>
          </w:p>
        </w:tc>
        <w:tc>
          <w:tcPr>
            <w:tcW w:type="dxa" w:w="1728"/>
          </w:tcPr>
          <w:p>
            <w:r>
              <w:t>EJLMC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SJLBM</w:t>
            </w:r>
          </w:p>
        </w:tc>
        <w:tc>
          <w:tcPr>
            <w:tcW w:type="dxa" w:w="1728"/>
          </w:tcPr>
          <w:p>
            <w:r>
              <w:t>SJLBM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SJLMC</w:t>
            </w:r>
          </w:p>
        </w:tc>
        <w:tc>
          <w:tcPr>
            <w:tcW w:type="dxa" w:w="1728"/>
          </w:tcPr>
          <w:p>
            <w:r>
              <w:t>SJLMC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TBMJ</w:t>
            </w:r>
          </w:p>
        </w:tc>
        <w:tc>
          <w:tcPr>
            <w:tcW w:type="dxa" w:w="1728"/>
          </w:tcPr>
          <w:p>
            <w:r>
              <w:t>TBMJ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CYDXZTB.shp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TBBH</w:t>
            </w:r>
          </w:p>
        </w:tc>
        <w:tc>
          <w:tcPr>
            <w:tcW w:type="dxa" w:w="1728"/>
          </w:tcPr>
          <w:p>
            <w:r>
              <w:t>TBBH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JSYD</w:t>
            </w:r>
          </w:p>
        </w:tc>
        <w:tc>
          <w:tcPr>
            <w:tcW w:type="dxa" w:w="1728"/>
          </w:tcPr>
          <w:p>
            <w:r>
              <w:t>JSYD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TDQS</w:t>
            </w:r>
          </w:p>
        </w:tc>
        <w:tc>
          <w:tcPr>
            <w:tcW w:type="dxa" w:w="1728"/>
          </w:tcPr>
          <w:p>
            <w:r>
              <w:t>TDQS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YJLBM</w:t>
            </w:r>
          </w:p>
        </w:tc>
        <w:tc>
          <w:tcPr>
            <w:tcW w:type="dxa" w:w="1728"/>
          </w:tcPr>
          <w:p>
            <w:r>
              <w:t>YJLBM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YJLMC</w:t>
            </w:r>
          </w:p>
        </w:tc>
        <w:tc>
          <w:tcPr>
            <w:tcW w:type="dxa" w:w="1728"/>
          </w:tcPr>
          <w:p>
            <w:r>
              <w:t>YJLMC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EJLBM</w:t>
            </w:r>
          </w:p>
        </w:tc>
        <w:tc>
          <w:tcPr>
            <w:tcW w:type="dxa" w:w="1728"/>
          </w:tcPr>
          <w:p>
            <w:r>
              <w:t>EJLBM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EJLMC</w:t>
            </w:r>
          </w:p>
        </w:tc>
        <w:tc>
          <w:tcPr>
            <w:tcW w:type="dxa" w:w="1728"/>
          </w:tcPr>
          <w:p>
            <w:r>
              <w:t>EJLMC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TBMJ</w:t>
            </w:r>
          </w:p>
        </w:tc>
        <w:tc>
          <w:tcPr>
            <w:tcW w:type="dxa" w:w="1728"/>
          </w:tcPr>
          <w:p>
            <w:r>
              <w:t>TBMJ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DXGNQTB.shp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DXDKBM</w:t>
            </w:r>
          </w:p>
        </w:tc>
        <w:tc>
          <w:tcPr>
            <w:tcW w:type="dxa" w:w="1728"/>
          </w:tcPr>
          <w:p>
            <w:r>
              <w:t>DXDKBM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DKTDMJ</w:t>
            </w:r>
          </w:p>
        </w:tc>
        <w:tc>
          <w:tcPr>
            <w:tcW w:type="dxa" w:w="1728"/>
          </w:tcPr>
          <w:p>
            <w:r>
              <w:t>DKTDMJ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RKMD</w:t>
            </w:r>
          </w:p>
        </w:tc>
        <w:tc>
          <w:tcPr>
            <w:tcW w:type="dxa" w:w="1728"/>
          </w:tcPr>
          <w:p>
            <w:r>
              <w:t>RKMD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ZZSXSP</w:t>
            </w:r>
          </w:p>
        </w:tc>
        <w:tc>
          <w:tcPr>
            <w:tcW w:type="dxa" w:w="1728"/>
          </w:tcPr>
          <w:p>
            <w:r>
              <w:t>ZZSXSP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SYSXSP</w:t>
            </w:r>
          </w:p>
        </w:tc>
        <w:tc>
          <w:tcPr>
            <w:tcW w:type="dxa" w:w="1728"/>
          </w:tcPr>
          <w:p>
            <w:r>
              <w:t>SYSXSP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WYCZL</w:t>
            </w:r>
          </w:p>
        </w:tc>
        <w:tc>
          <w:tcPr>
            <w:tcW w:type="dxa" w:w="1728"/>
          </w:tcPr>
          <w:p>
            <w:r>
              <w:t>WYCZL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DGZCZE</w:t>
            </w:r>
          </w:p>
        </w:tc>
        <w:tc>
          <w:tcPr>
            <w:tcW w:type="dxa" w:w="1728"/>
          </w:tcPr>
          <w:p>
            <w:r>
              <w:t>DGZCZE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DGYZCZ</w:t>
            </w:r>
          </w:p>
        </w:tc>
        <w:tc>
          <w:tcPr>
            <w:tcW w:type="dxa" w:w="1728"/>
          </w:tcPr>
          <w:p>
            <w:r>
              <w:t>DGYZCZ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DWXSS</w:t>
            </w:r>
          </w:p>
        </w:tc>
        <w:tc>
          <w:tcPr>
            <w:tcW w:type="dxa" w:w="1728"/>
          </w:tcPr>
          <w:p>
            <w:r>
              <w:t>DWXSS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DXZRS</w:t>
            </w:r>
          </w:p>
        </w:tc>
        <w:tc>
          <w:tcPr>
            <w:tcW w:type="dxa" w:w="1728"/>
          </w:tcPr>
          <w:p>
            <w:r>
              <w:t>DXZRS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XZYT</w:t>
            </w:r>
          </w:p>
        </w:tc>
        <w:tc>
          <w:tcPr>
            <w:tcW w:type="dxa" w:w="1728"/>
          </w:tcPr>
          <w:p>
            <w:r>
              <w:t>XZYT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DKGHRJL</w:t>
            </w:r>
          </w:p>
        </w:tc>
        <w:tc>
          <w:tcPr>
            <w:tcW w:type="dxa" w:w="1728"/>
          </w:tcPr>
          <w:p>
            <w:r>
              <w:t>DKGHRJL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DKXZRJL</w:t>
            </w:r>
          </w:p>
        </w:tc>
        <w:tc>
          <w:tcPr>
            <w:tcW w:type="dxa" w:w="1728"/>
          </w:tcPr>
          <w:p>
            <w:r>
              <w:t>DKXZRJL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JDGMQL</w:t>
            </w:r>
          </w:p>
        </w:tc>
        <w:tc>
          <w:tcPr>
            <w:tcW w:type="dxa" w:w="1728"/>
          </w:tcPr>
          <w:p>
            <w:r>
              <w:t>JDGMQL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XDGMQL</w:t>
            </w:r>
          </w:p>
        </w:tc>
        <w:tc>
          <w:tcPr>
            <w:tcW w:type="dxa" w:w="1728"/>
          </w:tcPr>
          <w:p>
            <w:r>
              <w:t>XDGMQL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XJWYJG</w:t>
            </w:r>
          </w:p>
        </w:tc>
        <w:tc>
          <w:tcPr>
            <w:tcW w:type="dxa" w:w="1728"/>
          </w:tcPr>
          <w:p>
            <w:r>
              <w:t>XJWYJG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XYWYJG</w:t>
            </w:r>
          </w:p>
        </w:tc>
        <w:tc>
          <w:tcPr>
            <w:tcW w:type="dxa" w:w="1728"/>
          </w:tcPr>
          <w:p>
            <w:r>
              <w:t>XYWYJG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WYKFCB</w:t>
            </w:r>
          </w:p>
        </w:tc>
        <w:tc>
          <w:tcPr>
            <w:tcW w:type="dxa" w:w="1728"/>
          </w:tcPr>
          <w:p>
            <w:r>
              <w:t>WYKFCB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DTJJQL</w:t>
            </w:r>
          </w:p>
        </w:tc>
        <w:tc>
          <w:tcPr>
            <w:tcW w:type="dxa" w:w="1728"/>
          </w:tcPr>
          <w:p>
            <w:r>
              <w:t>DTJJQL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DXGNQZJ.shp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GNQZJ.shp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GYQTB.shp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GDZCYJ</w:t>
            </w:r>
          </w:p>
        </w:tc>
        <w:tc>
          <w:tcPr>
            <w:tcW w:type="dxa" w:w="1728"/>
          </w:tcPr>
          <w:p>
            <w:r>
              <w:t>GDZCYJ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QYZSR</w:t>
            </w:r>
          </w:p>
        </w:tc>
        <w:tc>
          <w:tcPr>
            <w:tcW w:type="dxa" w:w="1728"/>
          </w:tcPr>
          <w:p>
            <w:r>
              <w:t>QYZSR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GYYDMJ</w:t>
            </w:r>
          </w:p>
        </w:tc>
        <w:tc>
          <w:tcPr>
            <w:tcW w:type="dxa" w:w="1728"/>
          </w:tcPr>
          <w:p>
            <w:r>
              <w:t>GYYDMJ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DGZCZE</w:t>
            </w:r>
          </w:p>
        </w:tc>
        <w:tc>
          <w:tcPr>
            <w:tcW w:type="dxa" w:w="1728"/>
          </w:tcPr>
          <w:p>
            <w:r>
              <w:t>DGZCZE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DGYZSR</w:t>
            </w:r>
          </w:p>
        </w:tc>
        <w:tc>
          <w:tcPr>
            <w:tcW w:type="dxa" w:w="1728"/>
          </w:tcPr>
          <w:p>
            <w:r>
              <w:t>DGYZSR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JYQTB.shp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FWXSZS</w:t>
            </w:r>
          </w:p>
        </w:tc>
        <w:tc>
          <w:tcPr>
            <w:tcW w:type="dxa" w:w="1728"/>
          </w:tcPr>
          <w:p>
            <w:r>
              <w:t>FWXSZS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DWXSS</w:t>
            </w:r>
          </w:p>
        </w:tc>
        <w:tc>
          <w:tcPr>
            <w:tcW w:type="dxa" w:w="1728"/>
          </w:tcPr>
          <w:p>
            <w:r>
              <w:t>DWXSS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JZQTB.shp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JZRK</w:t>
            </w:r>
          </w:p>
        </w:tc>
        <w:tc>
          <w:tcPr>
            <w:tcW w:type="dxa" w:w="1728"/>
          </w:tcPr>
          <w:p>
            <w:r>
              <w:t>JZRK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DCTDMJ</w:t>
            </w:r>
          </w:p>
        </w:tc>
        <w:tc>
          <w:tcPr>
            <w:tcW w:type="dxa" w:w="1728"/>
          </w:tcPr>
          <w:p>
            <w:r>
              <w:t>DCTDMJ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XDWSCDJ</w:t>
            </w:r>
          </w:p>
        </w:tc>
        <w:tc>
          <w:tcPr>
            <w:tcW w:type="dxa" w:w="1728"/>
          </w:tcPr>
          <w:p>
            <w:r>
              <w:t>XDWSCDJ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GJZDJ</w:t>
            </w:r>
          </w:p>
        </w:tc>
        <w:tc>
          <w:tcPr>
            <w:tcW w:type="dxa" w:w="1728"/>
          </w:tcPr>
          <w:p>
            <w:r>
              <w:t>GJZDJ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JFDWCJJ</w:t>
            </w:r>
          </w:p>
        </w:tc>
        <w:tc>
          <w:tcPr>
            <w:tcW w:type="dxa" w:w="1728"/>
          </w:tcPr>
          <w:p>
            <w:r>
              <w:t>JFDWCJJ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XFDWSJ</w:t>
            </w:r>
          </w:p>
        </w:tc>
        <w:tc>
          <w:tcPr>
            <w:tcW w:type="dxa" w:w="1728"/>
          </w:tcPr>
          <w:p>
            <w:r>
              <w:t>XFDWSJ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RKMD</w:t>
            </w:r>
          </w:p>
        </w:tc>
        <w:tc>
          <w:tcPr>
            <w:tcW w:type="dxa" w:w="1728"/>
          </w:tcPr>
          <w:p>
            <w:r>
              <w:t>RKMD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ZZSXSP</w:t>
            </w:r>
          </w:p>
        </w:tc>
        <w:tc>
          <w:tcPr>
            <w:tcW w:type="dxa" w:w="1728"/>
          </w:tcPr>
          <w:p>
            <w:r>
              <w:t>ZZSXSP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QLSXPZTB.shp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GNQLX</w:t>
            </w:r>
          </w:p>
        </w:tc>
        <w:tc>
          <w:tcPr>
            <w:tcW w:type="dxa" w:w="1728"/>
          </w:tcPr>
          <w:p>
            <w:r>
              <w:t>GNQLX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KFSX</w:t>
            </w:r>
          </w:p>
        </w:tc>
        <w:tc>
          <w:tcPr>
            <w:tcW w:type="dxa" w:w="1728"/>
          </w:tcPr>
          <w:p>
            <w:r>
              <w:t>KFSX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GJDGMQL</w:t>
            </w:r>
          </w:p>
        </w:tc>
        <w:tc>
          <w:tcPr>
            <w:tcW w:type="dxa" w:w="1728"/>
          </w:tcPr>
          <w:p>
            <w:r>
              <w:t>GJDGMQL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GDTJJQL</w:t>
            </w:r>
          </w:p>
        </w:tc>
        <w:tc>
          <w:tcPr>
            <w:tcW w:type="dxa" w:w="1728"/>
          </w:tcPr>
          <w:p>
            <w:r>
              <w:t>GDTJJQL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QLTBZJ.shp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QMGMQLTB.shp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GXZRJL</w:t>
            </w:r>
          </w:p>
        </w:tc>
        <w:tc>
          <w:tcPr>
            <w:tcW w:type="dxa" w:w="1728"/>
          </w:tcPr>
          <w:p>
            <w:r>
              <w:t>GXZRJL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GGHRJL</w:t>
            </w:r>
          </w:p>
        </w:tc>
        <w:tc>
          <w:tcPr>
            <w:tcW w:type="dxa" w:w="1728"/>
          </w:tcPr>
          <w:p>
            <w:r>
              <w:t>GGHRJL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JDGMQL</w:t>
            </w:r>
          </w:p>
        </w:tc>
        <w:tc>
          <w:tcPr>
            <w:tcW w:type="dxa" w:w="1728"/>
          </w:tcPr>
          <w:p>
            <w:r>
              <w:t>JDGMQL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XDGMQL</w:t>
            </w:r>
          </w:p>
        </w:tc>
        <w:tc>
          <w:tcPr>
            <w:tcW w:type="dxa" w:w="1728"/>
          </w:tcPr>
          <w:p>
            <w:r>
              <w:t>XDGMQL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WQKXX</w:t>
            </w:r>
          </w:p>
        </w:tc>
        <w:tc>
          <w:tcPr>
            <w:tcW w:type="dxa" w:w="1728"/>
          </w:tcPr>
          <w:p>
            <w:r>
              <w:t>WQKXX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QMJJQLTB.shp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GXZRJL</w:t>
            </w:r>
          </w:p>
        </w:tc>
        <w:tc>
          <w:tcPr>
            <w:tcW w:type="dxa" w:w="1728"/>
          </w:tcPr>
          <w:p>
            <w:r>
              <w:t>GXZRJL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GGHRJL</w:t>
            </w:r>
          </w:p>
        </w:tc>
        <w:tc>
          <w:tcPr>
            <w:tcW w:type="dxa" w:w="1728"/>
          </w:tcPr>
          <w:p>
            <w:r>
              <w:t>GGHRJL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XJWYJG</w:t>
            </w:r>
          </w:p>
        </w:tc>
        <w:tc>
          <w:tcPr>
            <w:tcW w:type="dxa" w:w="1728"/>
          </w:tcPr>
          <w:p>
            <w:r>
              <w:t>XJWYJG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XYWYJG</w:t>
            </w:r>
          </w:p>
        </w:tc>
        <w:tc>
          <w:tcPr>
            <w:tcW w:type="dxa" w:w="1728"/>
          </w:tcPr>
          <w:p>
            <w:r>
              <w:t>XYWYJG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WYKFCB</w:t>
            </w:r>
          </w:p>
        </w:tc>
        <w:tc>
          <w:tcPr>
            <w:tcW w:type="dxa" w:w="1728"/>
          </w:tcPr>
          <w:p>
            <w:r>
              <w:t>WYKFCB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DTJJQL</w:t>
            </w:r>
          </w:p>
        </w:tc>
        <w:tc>
          <w:tcPr>
            <w:tcW w:type="dxa" w:w="1728"/>
          </w:tcPr>
          <w:p>
            <w:r>
              <w:t>DTJJQL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WQKXX</w:t>
            </w:r>
          </w:p>
        </w:tc>
        <w:tc>
          <w:tcPr>
            <w:tcW w:type="dxa" w:w="1728"/>
          </w:tcPr>
          <w:p>
            <w:r>
              <w:t>WQKXX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QTQTB.shp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XZYT</w:t>
            </w:r>
          </w:p>
        </w:tc>
        <w:tc>
          <w:tcPr>
            <w:tcW w:type="dxa" w:w="1728"/>
          </w:tcPr>
          <w:p>
            <w:r>
              <w:t>XZYT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SYQTB.shp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XZLMDJ</w:t>
            </w:r>
          </w:p>
        </w:tc>
        <w:tc>
          <w:tcPr>
            <w:tcW w:type="dxa" w:w="1728"/>
          </w:tcPr>
          <w:p>
            <w:r>
              <w:t>XZLMDJ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GJZDJ</w:t>
            </w:r>
          </w:p>
        </w:tc>
        <w:tc>
          <w:tcPr>
            <w:tcW w:type="dxa" w:w="1728"/>
          </w:tcPr>
          <w:p>
            <w:r>
              <w:t>GJZDJ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JFDWCJJ</w:t>
            </w:r>
          </w:p>
        </w:tc>
        <w:tc>
          <w:tcPr>
            <w:tcW w:type="dxa" w:w="1728"/>
          </w:tcPr>
          <w:p>
            <w:r>
              <w:t>JFDWCJJ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XFDWSJ</w:t>
            </w:r>
          </w:p>
        </w:tc>
        <w:tc>
          <w:tcPr>
            <w:tcW w:type="dxa" w:w="1728"/>
          </w:tcPr>
          <w:p>
            <w:r>
              <w:t>XFDWSJ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WYCZL</w:t>
            </w:r>
          </w:p>
        </w:tc>
        <w:tc>
          <w:tcPr>
            <w:tcW w:type="dxa" w:w="1728"/>
          </w:tcPr>
          <w:p>
            <w:r>
              <w:t>WYCZL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SYSXSP</w:t>
            </w:r>
          </w:p>
        </w:tc>
        <w:tc>
          <w:tcPr>
            <w:tcW w:type="dxa" w:w="1728"/>
          </w:tcPr>
          <w:p>
            <w:r>
              <w:t>SYSXSP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WPQTB.shp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QGZYT</w:t>
            </w:r>
          </w:p>
        </w:tc>
        <w:tc>
          <w:tcPr>
            <w:tcW w:type="dxa" w:w="1728"/>
          </w:tcPr>
          <w:p>
            <w:r>
              <w:t>QGZYT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TDMJ</w:t>
            </w:r>
          </w:p>
        </w:tc>
        <w:tc>
          <w:tcPr>
            <w:tcW w:type="dxa" w:w="1728"/>
          </w:tcPr>
          <w:p>
            <w:r>
              <w:t>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p/>
    <w:p>
      <w:pPr>
        <w:pStyle w:val="Heading2"/>
      </w:pPr>
      <w:r>
        <w:t>XSGMQLTB.shp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WQFS</w:t>
            </w:r>
          </w:p>
        </w:tc>
        <w:tc>
          <w:tcPr>
            <w:tcW w:type="dxa" w:w="1728"/>
          </w:tcPr>
          <w:p>
            <w:r>
              <w:t>WQFS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GZGHZDYT</w:t>
            </w:r>
          </w:p>
        </w:tc>
        <w:tc>
          <w:tcPr>
            <w:tcW w:type="dxa" w:w="1728"/>
          </w:tcPr>
          <w:p>
            <w:r>
              <w:t>GZGHZDYT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GZXZRJL</w:t>
            </w:r>
          </w:p>
        </w:tc>
        <w:tc>
          <w:tcPr>
            <w:tcW w:type="dxa" w:w="1728"/>
          </w:tcPr>
          <w:p>
            <w:r>
              <w:t>GZXZRJL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GZGHRJL</w:t>
            </w:r>
          </w:p>
        </w:tc>
        <w:tc>
          <w:tcPr>
            <w:tcW w:type="dxa" w:w="1728"/>
          </w:tcPr>
          <w:p>
            <w:r>
              <w:t>GZGHRJL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JDGMQL</w:t>
            </w:r>
          </w:p>
        </w:tc>
        <w:tc>
          <w:tcPr>
            <w:tcW w:type="dxa" w:w="1728"/>
          </w:tcPr>
          <w:p>
            <w:r>
              <w:t>JDGMQL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XDGMQL</w:t>
            </w:r>
          </w:p>
        </w:tc>
        <w:tc>
          <w:tcPr>
            <w:tcW w:type="dxa" w:w="1728"/>
          </w:tcPr>
          <w:p>
            <w:r>
              <w:t>XDGMQL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XSJJQLTB.shp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GZBM</w:t>
            </w:r>
          </w:p>
        </w:tc>
        <w:tc>
          <w:tcPr>
            <w:tcW w:type="dxa" w:w="1728"/>
          </w:tcPr>
          <w:p>
            <w:r>
              <w:t>GZBM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GZGHZDYT</w:t>
            </w:r>
          </w:p>
        </w:tc>
        <w:tc>
          <w:tcPr>
            <w:tcW w:type="dxa" w:w="1728"/>
          </w:tcPr>
          <w:p>
            <w:r>
              <w:t>GZGHZDYT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GZXZRJL</w:t>
            </w:r>
          </w:p>
        </w:tc>
        <w:tc>
          <w:tcPr>
            <w:tcW w:type="dxa" w:w="1728"/>
          </w:tcPr>
          <w:p>
            <w:r>
              <w:t>GZXZRJL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GZGHRJL</w:t>
            </w:r>
          </w:p>
        </w:tc>
        <w:tc>
          <w:tcPr>
            <w:tcW w:type="dxa" w:w="1728"/>
          </w:tcPr>
          <w:p>
            <w:r>
              <w:t>GZGHRJL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XJWYJG</w:t>
            </w:r>
          </w:p>
        </w:tc>
        <w:tc>
          <w:tcPr>
            <w:tcW w:type="dxa" w:w="1728"/>
          </w:tcPr>
          <w:p>
            <w:r>
              <w:t>XJWYJG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XYWYJG</w:t>
            </w:r>
          </w:p>
        </w:tc>
        <w:tc>
          <w:tcPr>
            <w:tcW w:type="dxa" w:w="1728"/>
          </w:tcPr>
          <w:p>
            <w:r>
              <w:t>XYWYJG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WYKFCB</w:t>
            </w:r>
          </w:p>
        </w:tc>
        <w:tc>
          <w:tcPr>
            <w:tcW w:type="dxa" w:w="1728"/>
          </w:tcPr>
          <w:p>
            <w:r>
              <w:t>WYKFCB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DTJJQL</w:t>
            </w:r>
          </w:p>
        </w:tc>
        <w:tc>
          <w:tcPr>
            <w:tcW w:type="dxa" w:w="1728"/>
          </w:tcPr>
          <w:p>
            <w:r>
              <w:t>DTJJQL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XSWQGZTB.shp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WQFS</w:t>
            </w:r>
          </w:p>
        </w:tc>
        <w:tc>
          <w:tcPr>
            <w:tcW w:type="dxa" w:w="1728"/>
          </w:tcPr>
          <w:p>
            <w:r>
              <w:t>WQFS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GZBM</w:t>
            </w:r>
          </w:p>
        </w:tc>
        <w:tc>
          <w:tcPr>
            <w:tcW w:type="dxa" w:w="1728"/>
          </w:tcPr>
          <w:p>
            <w:r>
              <w:t>GZBM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GZXZYJLBM</w:t>
            </w:r>
          </w:p>
        </w:tc>
        <w:tc>
          <w:tcPr>
            <w:tcW w:type="dxa" w:w="1728"/>
          </w:tcPr>
          <w:p>
            <w:r>
              <w:t>GZXZYJLBM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GZXZYJLMC</w:t>
            </w:r>
          </w:p>
        </w:tc>
        <w:tc>
          <w:tcPr>
            <w:tcW w:type="dxa" w:w="1728"/>
          </w:tcPr>
          <w:p>
            <w:r>
              <w:t>GZXZYJLMC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GZXZEJLBM</w:t>
            </w:r>
          </w:p>
        </w:tc>
        <w:tc>
          <w:tcPr>
            <w:tcW w:type="dxa" w:w="1728"/>
          </w:tcPr>
          <w:p>
            <w:r>
              <w:t>GZXZEJLBM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GZXZEJLMC</w:t>
            </w:r>
          </w:p>
        </w:tc>
        <w:tc>
          <w:tcPr>
            <w:tcW w:type="dxa" w:w="1728"/>
          </w:tcPr>
          <w:p>
            <w:r>
              <w:t>GZXZEJLMC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GZGHYJLBM</w:t>
            </w:r>
          </w:p>
        </w:tc>
        <w:tc>
          <w:tcPr>
            <w:tcW w:type="dxa" w:w="1728"/>
          </w:tcPr>
          <w:p>
            <w:r>
              <w:t>GZGHYJLBM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GZGHYJLMC</w:t>
            </w:r>
          </w:p>
        </w:tc>
        <w:tc>
          <w:tcPr>
            <w:tcW w:type="dxa" w:w="1728"/>
          </w:tcPr>
          <w:p>
            <w:r>
              <w:t>GZGHYJLMC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GZGHEJLBM</w:t>
            </w:r>
          </w:p>
        </w:tc>
        <w:tc>
          <w:tcPr>
            <w:tcW w:type="dxa" w:w="1728"/>
          </w:tcPr>
          <w:p>
            <w:r>
              <w:t>GZGHEJLBM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GZGHEJLMC</w:t>
            </w:r>
          </w:p>
        </w:tc>
        <w:tc>
          <w:tcPr>
            <w:tcW w:type="dxa" w:w="1728"/>
          </w:tcPr>
          <w:p>
            <w:r>
              <w:t>GZGHEJLMC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XZGHYJLYZ</w:t>
            </w:r>
          </w:p>
        </w:tc>
        <w:tc>
          <w:tcPr>
            <w:tcW w:type="dxa" w:w="1728"/>
          </w:tcPr>
          <w:p>
            <w:r>
              <w:t>XZGHYJLYZ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XZGHEJLYZ</w:t>
            </w:r>
          </w:p>
        </w:tc>
        <w:tc>
          <w:tcPr>
            <w:tcW w:type="dxa" w:w="1728"/>
          </w:tcPr>
          <w:p>
            <w:r>
              <w:t>XZGHEJLYZ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TDQS</w:t>
            </w:r>
          </w:p>
        </w:tc>
        <w:tc>
          <w:tcPr>
            <w:tcW w:type="dxa" w:w="1728"/>
          </w:tcPr>
          <w:p>
            <w:r>
              <w:t>TDQS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p/>
    <w:p>
      <w:pPr>
        <w:pStyle w:val="Heading2"/>
      </w:pPr>
      <w:r>
        <w:t>XSWQGZZJ.shp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XZQTB.shp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XZBGRS</w:t>
            </w:r>
          </w:p>
        </w:tc>
        <w:tc>
          <w:tcPr>
            <w:tcW w:type="dxa" w:w="1728"/>
          </w:tcPr>
          <w:p>
            <w:r>
              <w:t>XZBGRS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DXZRS</w:t>
            </w:r>
          </w:p>
        </w:tc>
        <w:tc>
          <w:tcPr>
            <w:tcW w:type="dxa" w:w="1728"/>
          </w:tcPr>
          <w:p>
            <w:r>
              <w:t>DXZRS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ZKLXTB.shp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XZGHYZZK</w:t>
            </w:r>
          </w:p>
        </w:tc>
        <w:tc>
          <w:tcPr>
            <w:tcW w:type="dxa" w:w="1728"/>
          </w:tcPr>
          <w:p>
            <w:r>
              <w:t>XZGHYZZK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ZKLXZJ.shp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
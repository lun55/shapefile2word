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120110CDFDDY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CYL</w:t>
            </w:r>
          </w:p>
        </w:tc>
        <w:tc>
          <w:tcPr>
            <w:tcW w:type="dxa" w:w="1728"/>
          </w:tcPr>
          <w:p>
            <w:r>
              <w:t>CYL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CYX</w:t>
            </w:r>
          </w:p>
        </w:tc>
        <w:tc>
          <w:tcPr>
            <w:tcW w:type="dxa" w:w="1728"/>
          </w:tcPr>
          <w:p>
            <w:r>
              <w:t>CYX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NJQW</w:t>
            </w:r>
          </w:p>
        </w:tc>
        <w:tc>
          <w:tcPr>
            <w:tcW w:type="dxa" w:w="1728"/>
          </w:tcPr>
          <w:p>
            <w:r>
              <w:t>NJQW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NJQWFZ</w:t>
            </w:r>
          </w:p>
        </w:tc>
        <w:tc>
          <w:tcPr>
            <w:tcW w:type="dxa" w:w="1728"/>
          </w:tcPr>
          <w:p>
            <w:r>
              <w:t>NJQWFZ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PX</w:t>
            </w:r>
          </w:p>
        </w:tc>
        <w:tc>
          <w:tcPr>
            <w:tcW w:type="dxa" w:w="1728"/>
          </w:tcPr>
          <w:p>
            <w:r>
              <w:t>PX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PXFZ</w:t>
            </w:r>
          </w:p>
        </w:tc>
        <w:tc>
          <w:tcPr>
            <w:tcW w:type="dxa" w:w="1728"/>
          </w:tcPr>
          <w:p>
            <w:r>
              <w:t>PXFZ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YXTCHD</w:t>
            </w:r>
          </w:p>
        </w:tc>
        <w:tc>
          <w:tcPr>
            <w:tcW w:type="dxa" w:w="1728"/>
          </w:tcPr>
          <w:p>
            <w:r>
              <w:t>YXTCHD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YXTCHDFZ</w:t>
            </w:r>
          </w:p>
        </w:tc>
        <w:tc>
          <w:tcPr>
            <w:tcW w:type="dxa" w:w="1728"/>
          </w:tcPr>
          <w:p>
            <w:r>
              <w:t>YXTCHDFZ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BTLSHL</w:t>
            </w:r>
          </w:p>
        </w:tc>
        <w:tc>
          <w:tcPr>
            <w:tcW w:type="dxa" w:w="1728"/>
          </w:tcPr>
          <w:p>
            <w:r>
              <w:t>BTLSHL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BTLSHLFZ</w:t>
            </w:r>
          </w:p>
        </w:tc>
        <w:tc>
          <w:tcPr>
            <w:tcW w:type="dxa" w:w="1728"/>
          </w:tcPr>
          <w:p>
            <w:r>
              <w:t>BTLSHLFZ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CYZHZBGD</w:t>
            </w:r>
          </w:p>
        </w:tc>
        <w:tc>
          <w:tcPr>
            <w:tcW w:type="dxa" w:w="1728"/>
          </w:tcPr>
          <w:p>
            <w:r>
              <w:t>CYZHZBGD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CYZHZBGDFZ</w:t>
            </w:r>
          </w:p>
        </w:tc>
        <w:tc>
          <w:tcPr>
            <w:tcW w:type="dxa" w:w="1728"/>
          </w:tcPr>
          <w:p>
            <w:r>
              <w:t>CYZHZBGDFZ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SWDYXJYMX</w:t>
            </w:r>
          </w:p>
        </w:tc>
        <w:tc>
          <w:tcPr>
            <w:tcW w:type="dxa" w:w="1728"/>
          </w:tcPr>
          <w:p>
            <w:r>
              <w:t>SWDYXJYMX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</w:t>
            </w:r>
          </w:p>
        </w:tc>
        <w:tc>
          <w:tcPr>
            <w:tcW w:type="dxa" w:w="1728"/>
          </w:tcPr>
          <w:p>
            <w:r>
              <w:t>SWDYX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SWDYXFZ</w:t>
            </w:r>
          </w:p>
        </w:tc>
        <w:tc>
          <w:tcPr>
            <w:tcW w:type="dxa" w:w="1728"/>
          </w:tcPr>
          <w:p>
            <w:r>
              <w:t>SWDYXFZ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ZBTH</w:t>
            </w:r>
          </w:p>
        </w:tc>
        <w:tc>
          <w:tcPr>
            <w:tcW w:type="dxa" w:w="1728"/>
          </w:tcPr>
          <w:p>
            <w:r>
              <w:t>ZBTH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ZBTHFZ</w:t>
            </w:r>
          </w:p>
        </w:tc>
        <w:tc>
          <w:tcPr>
            <w:tcW w:type="dxa" w:w="1728"/>
          </w:tcPr>
          <w:p>
            <w:r>
              <w:t>ZBTHFZ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CDSH</w:t>
            </w:r>
          </w:p>
        </w:tc>
        <w:tc>
          <w:tcPr>
            <w:tcW w:type="dxa" w:w="1728"/>
          </w:tcPr>
          <w:p>
            <w:r>
              <w:t>CDSH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CDSHFZ</w:t>
            </w:r>
          </w:p>
        </w:tc>
        <w:tc>
          <w:tcPr>
            <w:tcW w:type="dxa" w:w="1728"/>
          </w:tcPr>
          <w:p>
            <w:r>
              <w:t>CDSHFZ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CDYZH</w:t>
            </w:r>
          </w:p>
        </w:tc>
        <w:tc>
          <w:tcPr>
            <w:tcW w:type="dxa" w:w="1728"/>
          </w:tcPr>
          <w:p>
            <w:r>
              <w:t>CDYZH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CDYZHFZ</w:t>
            </w:r>
          </w:p>
        </w:tc>
        <w:tc>
          <w:tcPr>
            <w:tcW w:type="dxa" w:w="1728"/>
          </w:tcPr>
          <w:p>
            <w:r>
              <w:t>CDYZHFZ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STZRBHHX</w:t>
            </w:r>
          </w:p>
        </w:tc>
        <w:tc>
          <w:tcPr>
            <w:tcW w:type="dxa" w:w="1728"/>
          </w:tcPr>
          <w:p>
            <w:r>
              <w:t>STZRBHHX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STZRBHHXFZ</w:t>
            </w:r>
          </w:p>
        </w:tc>
        <w:tc>
          <w:tcPr>
            <w:tcW w:type="dxa" w:w="1728"/>
          </w:tcPr>
          <w:p>
            <w:r>
              <w:t>STZRBHHXFZ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ZBJG</w:t>
            </w:r>
          </w:p>
        </w:tc>
        <w:tc>
          <w:tcPr>
            <w:tcW w:type="dxa" w:w="1728"/>
          </w:tcPr>
          <w:p>
            <w:r>
              <w:t>ZBJG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ZBJGFZ</w:t>
            </w:r>
          </w:p>
        </w:tc>
        <w:tc>
          <w:tcPr>
            <w:tcW w:type="dxa" w:w="1728"/>
          </w:tcPr>
          <w:p>
            <w:r>
              <w:t>ZBJGFZ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SJCDDB</w:t>
            </w:r>
          </w:p>
        </w:tc>
        <w:tc>
          <w:tcPr>
            <w:tcW w:type="dxa" w:w="1728"/>
          </w:tcPr>
          <w:p>
            <w:r>
              <w:t>SJCDDB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GJJCDDB</w:t>
            </w:r>
          </w:p>
        </w:tc>
        <w:tc>
          <w:tcPr>
            <w:tcW w:type="dxa" w:w="1728"/>
          </w:tcPr>
          <w:p>
            <w:r>
              <w:t>GJJCDDB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120110XZQ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120110XZQJX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
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XZQ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DCMJ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JSMJ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QYKZDM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YDFDDY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XZQDM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XZQMC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DLBM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DLMC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QSXZ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QSDWDM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QSDWMC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ZLDWDM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ZLDWMC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FDTBMJ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FRDBS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FDDJYJFQDM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FDDJYJFQMC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SJNF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NRZSS</w:t>
            </w:r>
          </w:p>
        </w:tc>
        <w:tc>
          <w:tcPr>
            <w:tcW w:type="dxa" w:w="1728"/>
          </w:tcPr>
          <w:p>
            <w:r>
              <w:t>NRZSS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NRZSSFZ</w:t>
            </w:r>
          </w:p>
        </w:tc>
        <w:tc>
          <w:tcPr>
            <w:tcW w:type="dxa" w:w="1728"/>
          </w:tcPr>
          <w:p>
            <w:r>
              <w:t>NRZSSFZ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JW</w:t>
            </w:r>
          </w:p>
        </w:tc>
        <w:tc>
          <w:tcPr>
            <w:tcW w:type="dxa" w:w="1728"/>
          </w:tcPr>
          <w:p>
            <w:r>
              <w:t>JW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JWFZ</w:t>
            </w:r>
          </w:p>
        </w:tc>
        <w:tc>
          <w:tcPr>
            <w:tcW w:type="dxa" w:w="1728"/>
          </w:tcPr>
          <w:p>
            <w:r>
              <w:t>JWFZ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NJJSL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NJJSLFZ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XDSD</w:t>
            </w:r>
          </w:p>
        </w:tc>
        <w:tc>
          <w:tcPr>
            <w:tcW w:type="dxa" w:w="1728"/>
          </w:tcPr>
          <w:p>
            <w:r>
              <w:t>XDSD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XDSDFZ</w:t>
            </w:r>
          </w:p>
        </w:tc>
        <w:tc>
          <w:tcPr>
            <w:tcW w:type="dxa" w:w="1728"/>
          </w:tcPr>
          <w:p>
            <w:r>
              <w:t>XDSDFZ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NJDDW</w:t>
            </w:r>
          </w:p>
        </w:tc>
        <w:tc>
          <w:tcPr>
            <w:tcW w:type="dxa" w:w="1728"/>
          </w:tcPr>
          <w:p>
            <w:r>
              <w:t>NJDDW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NJDDWFZ</w:t>
            </w:r>
          </w:p>
        </w:tc>
        <w:tc>
          <w:tcPr>
            <w:tcW w:type="dxa" w:w="1728"/>
          </w:tcPr>
          <w:p>
            <w:r>
              <w:t>NJDDWFZ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FCS</w:t>
            </w:r>
          </w:p>
        </w:tc>
        <w:tc>
          <w:tcPr>
            <w:tcW w:type="dxa" w:w="1728"/>
          </w:tcPr>
          <w:p>
            <w:r>
              <w:t>FCS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FCSFZ</w:t>
            </w:r>
          </w:p>
        </w:tc>
        <w:tc>
          <w:tcPr>
            <w:tcW w:type="dxa" w:w="1728"/>
          </w:tcPr>
          <w:p>
            <w:r>
              <w:t>FCSFZ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YXTCHD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YXTCHDFZ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TRPHZ</w:t>
            </w:r>
          </w:p>
        </w:tc>
        <w:tc>
          <w:tcPr>
            <w:tcW w:type="dxa" w:w="1728"/>
          </w:tcPr>
          <w:p>
            <w:r>
              <w:t>TRPHZ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TRPHZFZ</w:t>
            </w:r>
          </w:p>
        </w:tc>
        <w:tc>
          <w:tcPr>
            <w:tcW w:type="dxa" w:w="1728"/>
          </w:tcPr>
          <w:p>
            <w:r>
              <w:t>TRPHZFZ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TRYJZHL</w:t>
            </w:r>
          </w:p>
        </w:tc>
        <w:tc>
          <w:tcPr>
            <w:tcW w:type="dxa" w:w="1728"/>
          </w:tcPr>
          <w:p>
            <w:r>
              <w:t>TRYJZHL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TRYJZHLFZ</w:t>
            </w:r>
          </w:p>
        </w:tc>
        <w:tc>
          <w:tcPr>
            <w:tcW w:type="dxa" w:w="1728"/>
          </w:tcPr>
          <w:p>
            <w:r>
              <w:t>TRYJZHLFZ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TRZD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TRZDFZ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YZHCD</w:t>
            </w:r>
          </w:p>
        </w:tc>
        <w:tc>
          <w:tcPr>
            <w:tcW w:type="dxa" w:w="1728"/>
          </w:tcPr>
          <w:p>
            <w:r>
              <w:t>YZHCD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YZHCDFZ</w:t>
            </w:r>
          </w:p>
        </w:tc>
        <w:tc>
          <w:tcPr>
            <w:tcW w:type="dxa" w:w="1728"/>
          </w:tcPr>
          <w:p>
            <w:r>
              <w:t>YZHCDFZ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PD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PDFZ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PX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PXFZ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HB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HBFZ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DXSW</w:t>
            </w:r>
          </w:p>
        </w:tc>
        <w:tc>
          <w:tcPr>
            <w:tcW w:type="dxa" w:w="1728"/>
          </w:tcPr>
          <w:p>
            <w:r>
              <w:t>DXSW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DXSWFZ</w:t>
            </w:r>
          </w:p>
        </w:tc>
        <w:tc>
          <w:tcPr>
            <w:tcW w:type="dxa" w:w="1728"/>
          </w:tcPr>
          <w:p>
            <w:r>
              <w:t>DXSWFZ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FDDYFZ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SJYDDB</w:t>
            </w:r>
          </w:p>
        </w:tc>
        <w:tc>
          <w:tcPr>
            <w:tcW w:type="dxa" w:w="1728"/>
          </w:tcPr>
          <w:p>
            <w:r>
              <w:t>SJYDDB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FDDYBZHFZ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GJJYDDB</w:t>
            </w:r>
          </w:p>
        </w:tc>
        <w:tc>
          <w:tcPr>
            <w:tcW w:type="dxa" w:w="1728"/>
          </w:tcPr>
          <w:p>
            <w:r>
              <w:t>GJJYDDB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pPr>
        <w:pStyle w:val="Heading2"/>
      </w:pPr>
      <w:r>
        <w:t>行政区界线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字段代码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字段长度</w:t>
            </w:r>
          </w:p>
        </w:tc>
        <w:tc>
          <w:tcPr>
            <w:tcW w:type="dxa" w:w="1728"/>
          </w:tcPr>
          <w:p>
            <w:r>
              <w:t>小数位数</w:t>
            </w:r>
          </w:p>
        </w:tc>
      </w:tr>
      <w:tr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BSM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要素代码</w:t>
            </w:r>
          </w:p>
        </w:tc>
        <w:tc>
          <w:tcPr>
            <w:tcW w:type="dxa" w:w="1728"/>
          </w:tcPr>
          <w:p>
            <w:r>
              <w:t>YSDM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JXLX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JXXZ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JXSM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备注</w:t>
            </w:r>
          </w:p>
        </w:tc>
        <w:tc>
          <w:tcPr>
            <w:tcW w:type="dxa" w:w="1728"/>
          </w:tcPr>
          <w:p>
            <w:r>
              <w:t>BZ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254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
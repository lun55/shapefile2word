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120110LDFDDY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OBJECTID_1</w:t>
            </w:r>
          </w:p>
        </w:tc>
        <w:tc>
          <w:tcPr>
            <w:tcW w:type="dxa" w:w="1728"/>
          </w:tcPr>
          <w:p>
            <w:r>
              <w:t>OBJECTID_1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OBJECTID</w:t>
            </w:r>
          </w:p>
        </w:tc>
        <w:tc>
          <w:tcPr>
            <w:tcW w:type="dxa" w:w="1728"/>
          </w:tcPr>
          <w:p>
            <w:r>
              <w:t>OBJECTID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DLBM</w:t>
            </w:r>
          </w:p>
        </w:tc>
        <w:tc>
          <w:tcPr>
            <w:tcW w:type="dxa" w:w="1728"/>
          </w:tcPr>
          <w:p>
            <w:r>
              <w:t>DLBM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DLMC</w:t>
            </w:r>
          </w:p>
        </w:tc>
        <w:tc>
          <w:tcPr>
            <w:tcW w:type="dxa" w:w="1728"/>
          </w:tcPr>
          <w:p>
            <w:r>
              <w:t>DLMC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QSXZ</w:t>
            </w:r>
          </w:p>
        </w:tc>
        <w:tc>
          <w:tcPr>
            <w:tcW w:type="dxa" w:w="1728"/>
          </w:tcPr>
          <w:p>
            <w:r>
              <w:t>QSXZ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QSDWDM</w:t>
            </w:r>
          </w:p>
        </w:tc>
        <w:tc>
          <w:tcPr>
            <w:tcW w:type="dxa" w:w="1728"/>
          </w:tcPr>
          <w:p>
            <w:r>
              <w:t>QSDWDM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QSDWMC</w:t>
            </w:r>
          </w:p>
        </w:tc>
        <w:tc>
          <w:tcPr>
            <w:tcW w:type="dxa" w:w="1728"/>
          </w:tcPr>
          <w:p>
            <w:r>
              <w:t>QSDWMC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ZLDWDM</w:t>
            </w:r>
          </w:p>
        </w:tc>
        <w:tc>
          <w:tcPr>
            <w:tcW w:type="dxa" w:w="1728"/>
          </w:tcPr>
          <w:p>
            <w:r>
              <w:t>ZLDWDM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ZLDWMC</w:t>
            </w:r>
          </w:p>
        </w:tc>
        <w:tc>
          <w:tcPr>
            <w:tcW w:type="dxa" w:w="1728"/>
          </w:tcPr>
          <w:p>
            <w:r>
              <w:t>ZLDWMC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FDTBMJ</w:t>
            </w:r>
          </w:p>
        </w:tc>
        <w:tc>
          <w:tcPr>
            <w:tcW w:type="dxa" w:w="1728"/>
          </w:tcPr>
          <w:p>
            <w:r>
              <w:t>FDTBMJ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FRDBS</w:t>
            </w:r>
          </w:p>
        </w:tc>
        <w:tc>
          <w:tcPr>
            <w:tcW w:type="dxa" w:w="1728"/>
          </w:tcPr>
          <w:p>
            <w:r>
              <w:t>FRDBS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FDDJYJFQDM</w:t>
            </w:r>
          </w:p>
        </w:tc>
        <w:tc>
          <w:tcPr>
            <w:tcW w:type="dxa" w:w="1728"/>
          </w:tcPr>
          <w:p>
            <w:r>
              <w:t>FDDJYJFQDM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FDDJYJFQMC</w:t>
            </w:r>
          </w:p>
        </w:tc>
        <w:tc>
          <w:tcPr>
            <w:tcW w:type="dxa" w:w="1728"/>
          </w:tcPr>
          <w:p>
            <w:r>
              <w:t>FDDJYJFQMC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LZ</w:t>
            </w:r>
          </w:p>
        </w:tc>
        <w:tc>
          <w:tcPr>
            <w:tcW w:type="dxa" w:w="1728"/>
          </w:tcPr>
          <w:p>
            <w:r>
              <w:t>LZ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SLLB</w:t>
            </w:r>
          </w:p>
        </w:tc>
        <w:tc>
          <w:tcPr>
            <w:tcW w:type="dxa" w:w="1728"/>
          </w:tcPr>
          <w:p>
            <w:r>
              <w:t>SLLB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SJNF</w:t>
            </w:r>
          </w:p>
        </w:tc>
        <w:tc>
          <w:tcPr>
            <w:tcW w:type="dxa" w:w="1728"/>
          </w:tcPr>
          <w:p>
            <w:r>
              <w:t>SJNF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NJQW</w:t>
            </w:r>
          </w:p>
        </w:tc>
        <w:tc>
          <w:tcPr>
            <w:tcW w:type="dxa" w:w="1728"/>
          </w:tcPr>
          <w:p>
            <w:r>
              <w:t>NJQW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NJQWFZ</w:t>
            </w:r>
          </w:p>
        </w:tc>
        <w:tc>
          <w:tcPr>
            <w:tcW w:type="dxa" w:w="1728"/>
          </w:tcPr>
          <w:p>
            <w:r>
              <w:t>NJQWFZ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NJJSL</w:t>
            </w:r>
          </w:p>
        </w:tc>
        <w:tc>
          <w:tcPr>
            <w:tcW w:type="dxa" w:w="1728"/>
          </w:tcPr>
          <w:p>
            <w:r>
              <w:t>NJJSL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NJJSLFZ</w:t>
            </w:r>
          </w:p>
        </w:tc>
        <w:tc>
          <w:tcPr>
            <w:tcW w:type="dxa" w:w="1728"/>
          </w:tcPr>
          <w:p>
            <w:r>
              <w:t>NJJSLFZ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HB</w:t>
            </w:r>
          </w:p>
        </w:tc>
        <w:tc>
          <w:tcPr>
            <w:tcW w:type="dxa" w:w="1728"/>
          </w:tcPr>
          <w:p>
            <w:r>
              <w:t>HB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HBFZ</w:t>
            </w:r>
          </w:p>
        </w:tc>
        <w:tc>
          <w:tcPr>
            <w:tcW w:type="dxa" w:w="1728"/>
          </w:tcPr>
          <w:p>
            <w:r>
              <w:t>HBFZ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PD</w:t>
            </w:r>
          </w:p>
        </w:tc>
        <w:tc>
          <w:tcPr>
            <w:tcW w:type="dxa" w:w="1728"/>
          </w:tcPr>
          <w:p>
            <w:r>
              <w:t>PD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PDFZ</w:t>
            </w:r>
          </w:p>
        </w:tc>
        <w:tc>
          <w:tcPr>
            <w:tcW w:type="dxa" w:w="1728"/>
          </w:tcPr>
          <w:p>
            <w:r>
              <w:t>PDFZ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PW</w:t>
            </w:r>
          </w:p>
        </w:tc>
        <w:tc>
          <w:tcPr>
            <w:tcW w:type="dxa" w:w="1728"/>
          </w:tcPr>
          <w:p>
            <w:r>
              <w:t>PW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PWFZ</w:t>
            </w:r>
          </w:p>
        </w:tc>
        <w:tc>
          <w:tcPr>
            <w:tcW w:type="dxa" w:w="1728"/>
          </w:tcPr>
          <w:p>
            <w:r>
              <w:t>PWFZ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DMLX</w:t>
            </w:r>
          </w:p>
        </w:tc>
        <w:tc>
          <w:tcPr>
            <w:tcW w:type="dxa" w:w="1728"/>
          </w:tcPr>
          <w:p>
            <w:r>
              <w:t>DMLX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DMLXFZ</w:t>
            </w:r>
          </w:p>
        </w:tc>
        <w:tc>
          <w:tcPr>
            <w:tcW w:type="dxa" w:w="1728"/>
          </w:tcPr>
          <w:p>
            <w:r>
              <w:t>DMLXFZ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TCHDDJ</w:t>
            </w:r>
          </w:p>
        </w:tc>
        <w:tc>
          <w:tcPr>
            <w:tcW w:type="dxa" w:w="1728"/>
          </w:tcPr>
          <w:p>
            <w:r>
              <w:t>TCHDDJ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TCHDDJFZ</w:t>
            </w:r>
          </w:p>
        </w:tc>
        <w:tc>
          <w:tcPr>
            <w:tcW w:type="dxa" w:w="1728"/>
          </w:tcPr>
          <w:p>
            <w:r>
              <w:t>TCHDDJFZ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FZZHDJYMX</w:t>
            </w:r>
          </w:p>
        </w:tc>
        <w:tc>
          <w:tcPr>
            <w:tcW w:type="dxa" w:w="1728"/>
          </w:tcPr>
          <w:p>
            <w:r>
              <w:t>FZZHDJYMX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FZZHD</w:t>
            </w:r>
          </w:p>
        </w:tc>
        <w:tc>
          <w:tcPr>
            <w:tcW w:type="dxa" w:w="1728"/>
          </w:tcPr>
          <w:p>
            <w:r>
              <w:t>FZZHD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FZZHDFZ</w:t>
            </w:r>
          </w:p>
        </w:tc>
        <w:tc>
          <w:tcPr>
            <w:tcW w:type="dxa" w:w="1728"/>
          </w:tcPr>
          <w:p>
            <w:r>
              <w:t>FZZHDFZ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TRZD</w:t>
            </w:r>
          </w:p>
        </w:tc>
        <w:tc>
          <w:tcPr>
            <w:tcW w:type="dxa" w:w="1728"/>
          </w:tcPr>
          <w:p>
            <w:r>
              <w:t>TRZD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TRZDFZ</w:t>
            </w:r>
          </w:p>
        </w:tc>
        <w:tc>
          <w:tcPr>
            <w:tcW w:type="dxa" w:w="1728"/>
          </w:tcPr>
          <w:p>
            <w:r>
              <w:t>TRZDFZ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SWDYXJYMX</w:t>
            </w:r>
          </w:p>
        </w:tc>
        <w:tc>
          <w:tcPr>
            <w:tcW w:type="dxa" w:w="1728"/>
          </w:tcPr>
          <w:p>
            <w:r>
              <w:t>SWDYXJYMX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SWDYX</w:t>
            </w:r>
          </w:p>
        </w:tc>
        <w:tc>
          <w:tcPr>
            <w:tcW w:type="dxa" w:w="1728"/>
          </w:tcPr>
          <w:p>
            <w:r>
              <w:t>SWDYX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SWDYXFZ</w:t>
            </w:r>
          </w:p>
        </w:tc>
        <w:tc>
          <w:tcPr>
            <w:tcW w:type="dxa" w:w="1728"/>
          </w:tcPr>
          <w:p>
            <w:r>
              <w:t>SWDYXFZ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ZBFGLX</w:t>
            </w:r>
          </w:p>
        </w:tc>
        <w:tc>
          <w:tcPr>
            <w:tcW w:type="dxa" w:w="1728"/>
          </w:tcPr>
          <w:p>
            <w:r>
              <w:t>ZBFGLX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STBHHX</w:t>
            </w:r>
          </w:p>
        </w:tc>
        <w:tc>
          <w:tcPr>
            <w:tcW w:type="dxa" w:w="1728"/>
          </w:tcPr>
          <w:p>
            <w:r>
              <w:t>STBHHX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STBHHXFZ</w:t>
            </w:r>
          </w:p>
        </w:tc>
        <w:tc>
          <w:tcPr>
            <w:tcW w:type="dxa" w:w="1728"/>
          </w:tcPr>
          <w:p>
            <w:r>
              <w:t>STBHHXFZ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QY</w:t>
            </w:r>
          </w:p>
        </w:tc>
        <w:tc>
          <w:tcPr>
            <w:tcW w:type="dxa" w:w="1728"/>
          </w:tcPr>
          <w:p>
            <w:r>
              <w:t>QY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QYFZ</w:t>
            </w:r>
          </w:p>
        </w:tc>
        <w:tc>
          <w:tcPr>
            <w:tcW w:type="dxa" w:w="1728"/>
          </w:tcPr>
          <w:p>
            <w:r>
              <w:t>QYFZ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SJLDDB</w:t>
            </w:r>
          </w:p>
        </w:tc>
        <w:tc>
          <w:tcPr>
            <w:tcW w:type="dxa" w:w="1728"/>
          </w:tcPr>
          <w:p>
            <w:r>
              <w:t>SJLDDB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FDDYBZHFZ</w:t>
            </w:r>
          </w:p>
        </w:tc>
        <w:tc>
          <w:tcPr>
            <w:tcW w:type="dxa" w:w="1728"/>
          </w:tcPr>
          <w:p>
            <w:r>
              <w:t>FDDYBZHFZ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GJJLDDB</w:t>
            </w:r>
          </w:p>
        </w:tc>
        <w:tc>
          <w:tcPr>
            <w:tcW w:type="dxa" w:w="1728"/>
          </w:tcPr>
          <w:p>
            <w:r>
              <w:t>GJJLDDB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FDDYFZ</w:t>
            </w:r>
          </w:p>
        </w:tc>
        <w:tc>
          <w:tcPr>
            <w:tcW w:type="dxa" w:w="1728"/>
          </w:tcPr>
          <w:p>
            <w:r>
              <w:t>FDDYFZ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p>
      <w:pPr>
        <w:pStyle w:val="Heading2"/>
      </w:pPr>
      <w:r>
        <w:t>120110XZQ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DCMJ</w:t>
            </w:r>
          </w:p>
        </w:tc>
        <w:tc>
          <w:tcPr>
            <w:tcW w:type="dxa" w:w="1728"/>
          </w:tcPr>
          <w:p>
            <w:r>
              <w:t>DCMJ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JSMJ</w:t>
            </w:r>
          </w:p>
        </w:tc>
        <w:tc>
          <w:tcPr>
            <w:tcW w:type="dxa" w:w="1728"/>
          </w:tcPr>
          <w:p>
            <w:r>
              <w:t>JSMJ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QYKZDM</w:t>
            </w:r>
          </w:p>
        </w:tc>
        <w:tc>
          <w:tcPr>
            <w:tcW w:type="dxa" w:w="1728"/>
          </w:tcPr>
          <w:p>
            <w:r>
              <w:t>QYKZDM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120110XZQJX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JXLX</w:t>
            </w:r>
          </w:p>
        </w:tc>
        <w:tc>
          <w:tcPr>
            <w:tcW w:type="dxa" w:w="1728"/>
          </w:tcPr>
          <w:p>
            <w:r>
              <w:t>JXLX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JXXZ</w:t>
            </w:r>
          </w:p>
        </w:tc>
        <w:tc>
          <w:tcPr>
            <w:tcW w:type="dxa" w:w="1728"/>
          </w:tcPr>
          <w:p>
            <w:r>
              <w:t>JXXZ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JXSM</w:t>
            </w:r>
          </w:p>
        </w:tc>
        <w:tc>
          <w:tcPr>
            <w:tcW w:type="dxa" w:w="1728"/>
          </w:tcPr>
          <w:p>
            <w:r>
              <w:t>JXSM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